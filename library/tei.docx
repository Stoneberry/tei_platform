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 w:val="0"/>
          <w:caps/>
          <w:sz w:val="26"/>
        </w:rPr>
        <w:t>Машенька</w:t>
      </w:r>
    </w:p>
    <w:p>
      <w:pPr>
        <w:jc w:val="center"/>
      </w:pPr>
      <w:r>
        <w:rPr>
          <w:b w:val="0"/>
          <w:sz w:val="24"/>
        </w:rPr>
        <w:t>Афиногенов, Александр Николаевич</w:t>
      </w:r>
    </w:p>
    <w:p>
      <w:pPr>
        <w:spacing w:before="1000"/>
        <w:jc w:val="center"/>
      </w:pPr>
      <w:r>
        <w:rPr>
          <w:b w:val="0"/>
          <w:caps/>
          <w:sz w:val="24"/>
        </w:rPr>
        <w:t>Действующие лица</w:t>
      </w:r>
    </w:p>
    <w:p>
      <w:pPr>
        <w:jc w:val="center"/>
      </w:pPr>
      <w:r/>
      <w:r>
        <w:rPr>
          <w:sz w:val="20"/>
        </w:rPr>
        <w:t xml:space="preserve"> Окаемов Василий Иванович</w:t>
      </w:r>
      <w:r>
        <w:rPr>
          <w:sz w:val="20"/>
        </w:rPr>
        <w:t xml:space="preserve"> , 70 лет.</w:t>
      </w:r>
    </w:p>
    <w:p>
      <w:pPr>
        <w:jc w:val="center"/>
      </w:pPr>
      <w:r>
        <w:t>Маша — его внучка, 15 лет.</w:t>
      </w:r>
    </w:p>
    <w:p>
      <w:pPr>
        <w:jc w:val="center"/>
      </w:pPr>
      <w:r>
        <w:t>Туманский Павел Павлович, 43 лет.</w:t>
      </w:r>
    </w:p>
    <w:p>
      <w:pPr>
        <w:jc w:val="center"/>
      </w:pPr>
      <w:r>
        <w:t>Виктор — его сын, 16 лет.</w:t>
      </w:r>
    </w:p>
    <w:p>
      <w:pPr>
        <w:jc w:val="center"/>
      </w:pPr>
      <w:r>
        <w:t>Нина Александровна, 30 лет.</w:t>
      </w:r>
    </w:p>
    <w:p>
      <w:pPr>
        <w:jc w:val="center"/>
      </w:pPr>
      <w:r>
        <w:t>Леонид Борисович, 35 лет.</w:t>
      </w:r>
    </w:p>
    <w:p>
      <w:pPr>
        <w:jc w:val="center"/>
      </w:pPr>
      <w:r>
        <w:t>Мотя, 50 лет.</w:t>
      </w:r>
    </w:p>
    <w:p>
      <w:pPr>
        <w:jc w:val="center"/>
      </w:pPr>
      <w:r>
        <w:t>Вера Михайловна, 38—40 лет.</w:t>
      </w:r>
    </w:p>
    <w:p>
      <w:pPr>
        <w:jc w:val="center"/>
      </w:pPr>
      <w:r>
        <w:rPr>
          <w:sz w:val="20"/>
        </w:rPr>
        <w:t>Школьники:</w:t>
      </w:r>
    </w:p>
    <w:p>
      <w:pPr>
        <w:jc w:val="center"/>
      </w:pPr>
      <w:r>
        <w:t>Сеня, 16 лет</w:t>
      </w:r>
    </w:p>
    <w:p>
      <w:pPr>
        <w:jc w:val="center"/>
      </w:pPr>
      <w:r>
        <w:t>Леля, 16 лет</w:t>
      </w:r>
    </w:p>
    <w:p>
      <w:pPr>
        <w:jc w:val="center"/>
      </w:pPr>
      <w:r>
        <w:t>Галя, 13 лет</w:t>
      </w:r>
    </w:p>
    <w:p>
      <w:pPr>
        <w:jc w:val="center"/>
      </w:pPr>
      <w:r>
        <w:rPr>
          <w:sz w:val="18"/>
        </w:rPr>
        <w:t>The action of the play is set in Chicago's Southside, sometime between World War II and the present.</w:t>
      </w:r>
    </w:p>
    <w:p>
      <w:pPr>
        <w:spacing w:before="1000"/>
        <w:jc w:val="center"/>
      </w:pPr>
      <w:r>
        <w:rPr>
          <w:b w:val="0"/>
          <w:caps/>
          <w:sz w:val="24"/>
        </w:rPr>
        <w:t>Акт первый.</w:t>
      </w:r>
    </w:p>
    <w:p>
      <w:pPr>
        <w:spacing w:before="1000"/>
        <w:jc w:val="center"/>
      </w:pPr>
      <w:r>
        <w:rPr>
          <w:b w:val="0"/>
          <w:caps/>
          <w:sz w:val="22"/>
        </w:rPr>
        <w:t>Сцена первая</w:t>
      </w:r>
    </w:p>
    <w:p>
      <w:pPr>
        <w:jc w:val="center"/>
      </w:pPr>
      <w:r>
        <w:rPr>
          <w:sz w:val="18"/>
        </w:rPr>
        <w:t>Кабинет Окаемова. Кабинет представляет собой нагромождение книг и бумаг. Книги везде — на полках, на полу, на диване, который служит постелью Окаемову. Стол вообще заложен бумагами и книгами так, что на нем для работы осталось лишь крошечное место. Из кабинета двери в столовую и переднюю. Передняя видна вся. Из нее одна дверь ведет на лестничную площадку, другая — в кухню и столовую. В передней висит телефон и стоят шкаф с книгами и сундук. Сам Окаемов в сидит в кабинете за письменным столом, работая. Звонок телефона. К телефону в передней подходит Мотя, пожилая, полноватая домашняя работница.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Мотя</w:t>
      </w:r>
      <w:r>
        <w:rPr>
          <w:i/>
          <w:sz w:val="20"/>
        </w:rPr>
        <w:t xml:space="preserve"> (в трубку).</w:t>
      </w:r>
      <w:r>
        <w:rPr>
          <w:sz w:val="20"/>
        </w:rPr>
        <w:t xml:space="preserve"> Кто спрашивает? Его дома нет. И когда будет, неизвестно. Ладно, передам.</w:t>
      </w:r>
      <w:r>
        <w:rPr>
          <w:i/>
          <w:sz w:val="20"/>
        </w:rPr>
        <w:t xml:space="preserve"> (Вешает трубку, отходит к кабинету и говорит, приоткрыв дверь.)</w:t>
      </w:r>
      <w:r>
        <w:rPr>
          <w:sz w:val="20"/>
        </w:rPr>
        <w:t xml:space="preserve"> В пятницу заседание в академии. В семь часов.</w:t>
      </w:r>
    </w:p>
    <w:p>
      <w:pPr>
        <w:jc w:val="center"/>
      </w:pPr>
      <w:r>
        <w:rPr>
          <w:sz w:val="18"/>
        </w:rPr>
        <w:t>Окаемов хмыкает не оборачиваясь. Мотя отходит, но ее останааливает новый звонок. Она берет трубку.</w:t>
      </w:r>
    </w:p>
    <w:p>
      <w:r/>
      <w:r>
        <w:rPr>
          <w:sz w:val="20"/>
        </w:rPr>
        <w:t xml:space="preserve"> Дома нет. А-а, тогда погодите, спрошу.</w:t>
      </w:r>
      <w:r>
        <w:rPr>
          <w:i/>
          <w:sz w:val="20"/>
        </w:rPr>
        <w:t xml:space="preserve"> (Говорит в дверь.)</w:t>
      </w:r>
      <w:r>
        <w:rPr>
          <w:sz w:val="20"/>
        </w:rPr>
        <w:t xml:space="preserve"> Кандидат Персеев. Насчет диссертации, говорит, вы позвонить велели.</w:t>
      </w:r>
      <w:r>
        <w:rPr>
          <w:i/>
          <w:sz w:val="20"/>
        </w:rPr>
        <w:t xml:space="preserve"> (Уходит.)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</w:t>
      </w:r>
      <w:r>
        <w:rPr>
          <w:i/>
          <w:sz w:val="20"/>
        </w:rPr>
        <w:t xml:space="preserve"> (подымаясь).</w:t>
      </w:r>
      <w:r>
        <w:rPr>
          <w:sz w:val="20"/>
        </w:rPr>
        <w:t xml:space="preserve"> Дайте-ка его сюда.</w:t>
      </w:r>
      <w:r>
        <w:rPr>
          <w:i/>
          <w:sz w:val="20"/>
        </w:rPr>
        <w:t xml:space="preserve"> (Идет в переднюю, говорит в телефон.)</w:t>
      </w:r>
      <w:r>
        <w:rPr>
          <w:sz w:val="20"/>
        </w:rPr>
        <w:t xml:space="preserve"> Добрый день. Прочел-с. Хм-хм... Да как вам сказать...</w:t>
      </w:r>
    </w:p>
    <w:p>
      <w:pPr>
        <w:jc w:val="center"/>
      </w:pPr>
      <w:r>
        <w:rPr>
          <w:sz w:val="18"/>
        </w:rPr>
        <w:t>Робкий звонок у наружной двери.</w:t>
      </w:r>
    </w:p>
    <w:p>
      <w:r/>
      <w:r>
        <w:rPr>
          <w:sz w:val="20"/>
        </w:rPr>
        <w:t xml:space="preserve"> Одну секунду.</w:t>
      </w:r>
      <w:r>
        <w:rPr>
          <w:i/>
          <w:sz w:val="20"/>
        </w:rPr>
        <w:t xml:space="preserve"> (Отпирает дверь и возвращается к телефону.)</w:t>
      </w:r>
    </w:p>
    <w:p>
      <w:pPr>
        <w:jc w:val="center"/>
      </w:pPr>
      <w:r>
        <w:rPr>
          <w:sz w:val="18"/>
        </w:rPr>
        <w:t>Входит Маша. Она угловата, застенчива, высока для своих лет, в легоньком осеннем пальто не по росту. В руках у нее рюкзак. Окаемов, не обращая на нее внимания, продолжает говорить. Она, вежливо поклонившись, слушает.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</w:t>
      </w:r>
      <w:r>
        <w:rPr>
          <w:i/>
          <w:sz w:val="20"/>
        </w:rPr>
        <w:t xml:space="preserve"> (в трубку).</w:t>
      </w:r>
      <w:r>
        <w:rPr>
          <w:sz w:val="20"/>
        </w:rPr>
        <w:t xml:space="preserve"> На мой взгляд, весьма посредственно. Точнее — просто плохо. Даже очень плохо. Помилуйте, каждый школьник знает, что Татищев открыл только новгородскую летопись «Русской правды», а вы что пишете?</w:t>
      </w:r>
      <w:r>
        <w:rPr>
          <w:i/>
          <w:sz w:val="20"/>
        </w:rPr>
        <w:t xml:space="preserve"> (Горячась все больше.)</w:t>
      </w:r>
      <w:r>
        <w:rPr>
          <w:sz w:val="20"/>
        </w:rPr>
        <w:t xml:space="preserve"> Это не диссертация, а диктант! Ни одной своей мысли. Цитатки и заимствования, без указания источников. Да-да-да! Разучились работать, хм-хм... По заседаниям бегаете, по совещаниям, а наука заседаний не любит.</w:t>
      </w:r>
      <w:r>
        <w:rPr>
          <w:i/>
          <w:sz w:val="20"/>
        </w:rPr>
        <w:t xml:space="preserve"> (Вешает трубку, смотрит на Машу.)</w:t>
      </w:r>
      <w:r>
        <w:rPr>
          <w:sz w:val="20"/>
        </w:rPr>
        <w:t xml:space="preserve"> Мотя, к вам пришли.</w:t>
      </w:r>
      <w:r>
        <w:rPr>
          <w:i/>
          <w:sz w:val="20"/>
        </w:rPr>
        <w:t xml:space="preserve"> (Идет к кабинету.)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Я к вам.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Как?..</w:t>
      </w:r>
    </w:p>
    <w:p>
      <w:pPr>
        <w:jc w:val="center"/>
      </w:pPr>
      <w:r>
        <w:rPr>
          <w:sz w:val="18"/>
        </w:rPr>
        <w:t>Маша молча протягивает письмо.</w:t>
      </w:r>
    </w:p>
    <w:p>
      <w:r/>
      <w:r>
        <w:rPr>
          <w:sz w:val="20"/>
        </w:rPr>
        <w:t xml:space="preserve"> Хм. Письмо? Хорошо, прочту. Ответ сообщу по почте.</w:t>
      </w:r>
      <w:r>
        <w:rPr>
          <w:i/>
          <w:sz w:val="20"/>
        </w:rPr>
        <w:t xml:space="preserve"> (Уходит в кабинет.)</w:t>
      </w:r>
    </w:p>
    <w:p>
      <w:pPr>
        <w:jc w:val="center"/>
      </w:pPr>
      <w:r>
        <w:rPr>
          <w:sz w:val="18"/>
        </w:rPr>
        <w:t>В переднюю входит Мотя.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Мотя.</w:t>
      </w:r>
      <w:r>
        <w:rPr>
          <w:sz w:val="20"/>
        </w:rPr>
        <w:t xml:space="preserve"> Тебе чего, милая?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Я не знаю. Я письмо привезла дедушке...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Мотя.</w:t>
      </w:r>
      <w:r>
        <w:rPr>
          <w:sz w:val="20"/>
        </w:rPr>
        <w:t xml:space="preserve"> Какой он тебе дедушка? Он — академик.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Я... Я его внучка. Маша.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Мотя.</w:t>
      </w:r>
      <w:r>
        <w:rPr>
          <w:sz w:val="20"/>
        </w:rPr>
        <w:t xml:space="preserve"> Ой! Машенька? Николая Васильевича дочка? Да господи, что ж это? Да откуда же?</w:t>
      </w:r>
      <w:r>
        <w:rPr>
          <w:i/>
          <w:sz w:val="20"/>
        </w:rPr>
        <w:t xml:space="preserve"> (Залилась слезами.)</w:t>
      </w:r>
      <w:r>
        <w:rPr>
          <w:sz w:val="20"/>
        </w:rPr>
        <w:t xml:space="preserve"> Да сиротка ты моя родимая! Да Василий Иванович, господи!</w:t>
      </w:r>
      <w:r>
        <w:rPr>
          <w:i/>
          <w:sz w:val="20"/>
        </w:rPr>
        <w:t xml:space="preserve"> (Бежит в кабинет.)</w:t>
      </w:r>
      <w:r>
        <w:rPr>
          <w:sz w:val="20"/>
        </w:rPr>
        <w:t xml:space="preserve"> Василь Иванович, что же вы, на самом деле? Вашего покойника Коленьки дочка приехала.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Какая дочка?</w:t>
      </w:r>
      <w:r>
        <w:rPr>
          <w:i/>
          <w:sz w:val="20"/>
        </w:rPr>
        <w:t xml:space="preserve"> (Хватает письмо, читает.)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Мотя.</w:t>
      </w:r>
      <w:r>
        <w:rPr>
          <w:sz w:val="20"/>
        </w:rPr>
        <w:t xml:space="preserve"> Машенька.</w:t>
      </w:r>
      <w:r>
        <w:rPr>
          <w:i/>
          <w:sz w:val="20"/>
        </w:rPr>
        <w:t xml:space="preserve"> (Шепотом.)</w:t>
      </w:r>
      <w:r>
        <w:rPr>
          <w:sz w:val="20"/>
        </w:rPr>
        <w:t xml:space="preserve"> Видать, и мамаша ее померла. Ну, и приехала.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Мамаша? Нет, мамаша жива... Да-с.</w:t>
      </w:r>
      <w:r>
        <w:rPr>
          <w:i/>
          <w:sz w:val="20"/>
        </w:rPr>
        <w:t xml:space="preserve"> (Читает письмо.)</w:t>
      </w:r>
      <w:r>
        <w:rPr>
          <w:sz w:val="20"/>
        </w:rPr>
        <w:t xml:space="preserve"> «Слишком сложно, да и вряд ли нужно объяснять положение Маши в моей новой жизни... Скажу одно: с вами ей будет лучше...» Со мной лучше. Вы откуда знаете, сударыня? Что я, нянька?..</w:t>
      </w:r>
      <w:r>
        <w:rPr>
          <w:i/>
          <w:sz w:val="20"/>
        </w:rPr>
        <w:t xml:space="preserve"> (Распаляясь.)</w:t>
      </w:r>
      <w:r>
        <w:rPr>
          <w:sz w:val="20"/>
        </w:rPr>
        <w:t xml:space="preserve"> Она меня с сыном поссорила, она от меня Николая в Сибирь увезла! Она мне пятнадцать лет на глаза не показывалась, а теперь нате, — посылаю вам свою дочь, приютите ее! Каково?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Мотя.</w:t>
      </w:r>
      <w:r>
        <w:rPr>
          <w:sz w:val="20"/>
        </w:rPr>
        <w:t xml:space="preserve"> Да господи, вы потише. Слышно.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Она здесь? Хм, впрочем, разумеется, где же еще...</w:t>
      </w:r>
      <w:r>
        <w:rPr>
          <w:i/>
          <w:sz w:val="20"/>
        </w:rPr>
        <w:t xml:space="preserve"> (Расхаживая по кабинету.)</w:t>
      </w:r>
      <w:r>
        <w:rPr>
          <w:sz w:val="20"/>
        </w:rPr>
        <w:t xml:space="preserve"> Фффу! Вот, Извольте видеть, ситуация. Так просто, взяла и прислала мне чужого человека — приютите.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Мотя.</w:t>
      </w:r>
      <w:r>
        <w:rPr>
          <w:sz w:val="20"/>
        </w:rPr>
        <w:t xml:space="preserve"> Да разве ж чужая она? Внучка ведь.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А! Оставьте! Я в дедушки не гожусь... Она шуметь будет, кричать, капризничать... Я не умею обращаться с детьми и... и... наконец, отвык от детей...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Мотя.</w:t>
      </w:r>
      <w:r>
        <w:rPr>
          <w:sz w:val="20"/>
        </w:rPr>
        <w:t xml:space="preserve"> Не будет она шуметь, я ей внушу. А спать ей и в кухне можно, со мной, там просторно.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Этого не хватало! В кухне!.. И, главное, я уверен, что характер у нее материнский... Фффу! Сколько ей лет? Хм, около пятнадцати. Скажем, года через три выйдет замуж... мужа приведет в квартиру... Потом младенца родит, пеленки на книгах развесит. Да-с, Матрена Семеновна, перспектива.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Мотя.</w:t>
      </w:r>
      <w:r>
        <w:rPr>
          <w:sz w:val="20"/>
        </w:rPr>
        <w:t xml:space="preserve"> Вы бы ее окликнули. Поздоровались.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Хм, хм. Позовите... А постель накройте в столовой.</w:t>
      </w:r>
    </w:p>
    <w:p>
      <w:pPr>
        <w:jc w:val="center"/>
      </w:pPr>
      <w:r>
        <w:rPr>
          <w:sz w:val="18"/>
        </w:rPr>
        <w:t>Мотя уходит. Окаемов шагает по кабинету.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Мотя</w:t>
      </w:r>
      <w:r>
        <w:rPr>
          <w:i/>
          <w:sz w:val="20"/>
        </w:rPr>
        <w:t xml:space="preserve"> (Маше ласково).</w:t>
      </w:r>
      <w:r>
        <w:rPr>
          <w:sz w:val="20"/>
        </w:rPr>
        <w:t xml:space="preserve"> Ты иди, иди, не бойся. Он только с виду лохматый. Ты ему расскажи по правде, как есть, — он и помягчает.</w:t>
      </w:r>
    </w:p>
    <w:p>
      <w:pPr>
        <w:jc w:val="center"/>
      </w:pPr>
      <w:r>
        <w:rPr>
          <w:sz w:val="18"/>
        </w:rPr>
        <w:t>Звонит телефон.</w:t>
      </w:r>
    </w:p>
    <w:p>
      <w:r/>
      <w:r>
        <w:rPr>
          <w:i/>
          <w:sz w:val="20"/>
        </w:rPr>
        <w:t xml:space="preserve"> (Берет трубку.)</w:t>
      </w:r>
      <w:r>
        <w:rPr>
          <w:sz w:val="20"/>
        </w:rPr>
        <w:t xml:space="preserve"> Дома нет!</w:t>
      </w:r>
      <w:r>
        <w:rPr>
          <w:i/>
          <w:sz w:val="20"/>
        </w:rPr>
        <w:t xml:space="preserve"> (Провожает Машу до кабинета и уходит в кухню.)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Хм. Ну-с, здравствуйте. Так сказать, внучка. Признаться, не ожидал. Хм.</w:t>
      </w:r>
    </w:p>
    <w:p>
      <w:pPr>
        <w:jc w:val="center"/>
      </w:pPr>
      <w:r>
        <w:rPr>
          <w:sz w:val="18"/>
        </w:rPr>
        <w:t>Пауза.</w:t>
      </w:r>
    </w:p>
    <w:p>
      <w:r/>
      <w:r>
        <w:rPr>
          <w:sz w:val="20"/>
        </w:rPr>
        <w:t xml:space="preserve"> Что же, собственно, произошло у вас с мамой?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Ничего.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Так-таки ничего?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</w:t>
      </w:r>
      <w:r>
        <w:rPr>
          <w:i/>
          <w:sz w:val="20"/>
        </w:rPr>
        <w:t xml:space="preserve"> (после паузы).</w:t>
      </w:r>
      <w:r>
        <w:rPr>
          <w:sz w:val="20"/>
        </w:rPr>
        <w:t xml:space="preserve"> Мама замуж вышла.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А! Понимаю! Новая семья. Второй муж. Быстро. Еще и двух лет не прошло со дня смерти первого.</w:t>
      </w:r>
      <w:r>
        <w:rPr>
          <w:i/>
          <w:sz w:val="20"/>
        </w:rPr>
        <w:t xml:space="preserve"> (Хмыкнул, отвернулся к книгам.)</w:t>
      </w:r>
      <w:r>
        <w:rPr>
          <w:sz w:val="20"/>
        </w:rPr>
        <w:t xml:space="preserve"> Должен заявить откровенно: я не разделяю образа действий вашей мамы. Да-с. Это она увезла от меня сына. Он мог бы стать крупным ученым, а из-за нее... он уехал, бросил науку, стал рядовым доктором и умер... вот... Я даже не повидал его перед смертью, она не написала мне о его болезни.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</w:t>
      </w:r>
      <w:r>
        <w:rPr>
          <w:i/>
          <w:sz w:val="20"/>
        </w:rPr>
        <w:t xml:space="preserve"> (внезапно, еле сдерживая слезы).</w:t>
      </w:r>
      <w:r>
        <w:rPr>
          <w:sz w:val="20"/>
        </w:rPr>
        <w:t xml:space="preserve"> Вы не смеете! Вы не смеете так говорить про маму!</w:t>
      </w:r>
      <w:r>
        <w:rPr>
          <w:i/>
          <w:sz w:val="20"/>
        </w:rPr>
        <w:t xml:space="preserve"> (Быстро идет к двери.)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Позвольте... куда вы?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Куда-нибудь.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Фффу!</w:t>
      </w:r>
      <w:r>
        <w:rPr>
          <w:i/>
          <w:sz w:val="20"/>
        </w:rPr>
        <w:t xml:space="preserve"> (Догоняет Машу, преграждает ей путь.)</w:t>
      </w:r>
      <w:r>
        <w:rPr>
          <w:sz w:val="20"/>
        </w:rPr>
        <w:t xml:space="preserve"> Послушайте. Так нельзя. Вы ко мне приехали. Я за вас некоторым образом отвечаю. Я согласен не затрагивать этой темы, раз вы считаете... Хм. Сядьте.</w:t>
      </w:r>
      <w:r>
        <w:rPr>
          <w:i/>
          <w:sz w:val="20"/>
        </w:rPr>
        <w:t xml:space="preserve"> (Сажает Машу в кресло.)</w:t>
      </w:r>
      <w:r>
        <w:rPr>
          <w:sz w:val="20"/>
        </w:rPr>
        <w:t xml:space="preserve"> Так или иначе — вы приехали. Это — факт. А я — сторонник фактов. И нам необходимо как-то столковаться.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Я лучше уйду.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Будет время, и вы уйдете. Вырастете и уйдете. А пока вам придется жить здесь. Хм. В столовой, скажем. Я должен предупредить вас, что живу я одиноко, работаю... даже очень занят. И не люблю, когда мне мешают. Хм. И, пожалуйста, у меня в кабинете и особенно на столе ничего не трогайте... В каком вы клacce?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В восьмом.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Придется вас определить в школу... Хм. Вы, конечно, больше любили маму, чем отца... впрочем, не будем касаться этого. Вы устали с дороги. Отдохните. Мотя даст вам покушать.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Не хочу.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Так что ж вы хотите?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i/>
          <w:sz w:val="20"/>
        </w:rPr>
        <w:t xml:space="preserve"> (вдруг заплакала)</w:t>
      </w:r>
      <w:r>
        <w:rPr>
          <w:sz w:val="20"/>
        </w:rPr>
        <w:t xml:space="preserve"> . Домой.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Хм, хм. Вот, изволите видеть, слезы. Домой! Ваш дом теперь — здесь.</w:t>
      </w:r>
    </w:p>
    <w:p>
      <w:pPr>
        <w:jc w:val="center"/>
      </w:pPr>
      <w:r>
        <w:rPr>
          <w:sz w:val="18"/>
        </w:rPr>
        <w:t>Маша отрицательно качает головой.</w:t>
      </w:r>
    </w:p>
    <w:p>
      <w:r/>
      <w:r>
        <w:rPr>
          <w:sz w:val="20"/>
        </w:rPr>
        <w:t xml:space="preserve"> Прошу вас, не плачьте. Мы подумаем. Я напишу вашей маме. Ho до тех пор придется вам, так сказать, потерпеть, хм, хм.</w:t>
      </w:r>
    </w:p>
    <w:p>
      <w:pPr>
        <w:jc w:val="center"/>
      </w:pPr>
      <w:r>
        <w:rPr>
          <w:sz w:val="18"/>
        </w:rPr>
        <w:t>Звонок в передней</w:t>
      </w:r>
    </w:p>
    <w:p>
      <w:r/>
      <w:r>
        <w:rPr>
          <w:sz w:val="20"/>
        </w:rPr>
        <w:t xml:space="preserve"> Это ко мне. Прошу вас, отоприте.</w:t>
      </w:r>
    </w:p>
    <w:p>
      <w:pPr>
        <w:jc w:val="center"/>
      </w:pPr>
      <w:r>
        <w:rPr>
          <w:sz w:val="18"/>
        </w:rPr>
        <w:t>Маша выходит в переднюю.</w:t>
      </w:r>
    </w:p>
    <w:p>
      <w:r/>
      <w:r>
        <w:rPr>
          <w:sz w:val="20"/>
        </w:rPr>
        <w:t xml:space="preserve"> Ффу! Вот-с, дожил!</w:t>
      </w:r>
    </w:p>
    <w:p>
      <w:pPr>
        <w:jc w:val="center"/>
      </w:pPr>
      <w:r>
        <w:rPr>
          <w:sz w:val="18"/>
        </w:rPr>
        <w:t>Маша в передней отворяет дверь. Входит Леонид Кареев. Он высок, не особенно складен, размашист в движениях: без шапки, несмотря на позднюю осень, пальто расстегнуто.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</w:t>
      </w:r>
      <w:r>
        <w:rPr>
          <w:i/>
          <w:sz w:val="20"/>
        </w:rPr>
        <w:t xml:space="preserve"> (увидев Машу).</w:t>
      </w:r>
      <w:r>
        <w:rPr>
          <w:sz w:val="20"/>
        </w:rPr>
        <w:t xml:space="preserve"> Извините, пожалуйста, я ошибся квартирой.</w:t>
      </w:r>
      <w:r>
        <w:rPr>
          <w:i/>
          <w:sz w:val="20"/>
        </w:rPr>
        <w:t xml:space="preserve"> (Затворяет за собой дверь.)</w:t>
      </w:r>
    </w:p>
    <w:p>
      <w:pPr>
        <w:jc w:val="center"/>
      </w:pPr>
      <w:r>
        <w:rPr>
          <w:sz w:val="18"/>
        </w:rPr>
        <w:t>Маша хочет уйти. Но стук в наружную дверь останавливает ее. Она отворяет. Снова тот же Леонид.</w:t>
      </w:r>
    </w:p>
    <w:p>
      <w:r/>
      <w:r>
        <w:rPr>
          <w:sz w:val="20"/>
        </w:rPr>
        <w:t xml:space="preserve"> Извините, пожалуйста, я не ошибся квартирой. Но здесь жил Василий Иванович Окаемов... А вы?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Он — мой дедушка.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О-о-о! Так у него появилась внучка?! Чудесно, просто чудесно! Здравствуйте.</w:t>
      </w:r>
    </w:p>
    <w:p>
      <w:pPr>
        <w:jc w:val="center"/>
      </w:pPr>
      <w:r>
        <w:rPr>
          <w:sz w:val="18"/>
        </w:rPr>
        <w:t>Маша протягивает руку, Леонид целует руку Маши.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</w:t>
      </w:r>
      <w:r>
        <w:rPr>
          <w:i/>
          <w:sz w:val="20"/>
        </w:rPr>
        <w:t xml:space="preserve"> (страшно смущена и говорит тихо).</w:t>
      </w:r>
      <w:r>
        <w:rPr>
          <w:sz w:val="20"/>
        </w:rPr>
        <w:t xml:space="preserve"> Спасибо...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Воображаю, как он счастлив теперь! Внучка! Дочь Николая Васильевича! Я должен его поздравить. Нет, вы со мной, со мной!</w:t>
      </w:r>
      <w:r>
        <w:rPr>
          <w:i/>
          <w:sz w:val="20"/>
        </w:rPr>
        <w:t xml:space="preserve"> (Проходит с Машей в кабинет.)</w:t>
      </w:r>
      <w:r>
        <w:rPr>
          <w:sz w:val="20"/>
        </w:rPr>
        <w:t xml:space="preserve"> Василий Иванович!</w:t>
      </w:r>
      <w:r>
        <w:rPr>
          <w:i/>
          <w:sz w:val="20"/>
        </w:rPr>
        <w:t xml:space="preserve"> (Обнимает его.)</w:t>
      </w:r>
      <w:r>
        <w:rPr>
          <w:sz w:val="20"/>
        </w:rPr>
        <w:t xml:space="preserve"> Дорогой старик, поздравляю! Внучка! Она же на вас похожа. Взгляните - глаза, форма носа, рот... К старости сходство еще больше увеличится, уверяю вас! Как ваше имя, если не секрет?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Маша.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Чудесное имя. Тихое, домашнее — Маша. Машенька! Ах, как я рад за вас, Василий Иванович! Вам для полноты жизни не хватало именно внучки. Детского крика в доме.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Хм-хм...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Вам не хватало детских рук, которые разметали бы все ваши бумаги с письменного стола...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Хм-хм. Я нахожу, что вы, как всегда, увлекаетесь, Леонид Борисович.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Еще бы не увлекаться! Необыкновенной силы внучка! Машенька, когда будете выметать дедушкин стол, выкиньте за окно и этот пузырек с чернилами. Сколько я себя помню, он тут всегда стоит. И купите чернильницу. Большую с бронзовой крышкой... Обещаете?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Хм-хм... Вы лучше о себе поведайте, Леонид Борисович, где пропадали. Полгода вас не лицезрел.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По степям мотался, Василий Иванович. Наша жизнь такая — палатка да котелок, сапоги да планшетка. Выбирали место для строительства медного комбината. Представьте себе, к моему удивлению, выбрали именно мой проект. Тридцать тысяч премии отвалили, а? Я теперь богатый жених. Приехал делать подарки. Что вам подарить, Машенька?</w:t>
      </w:r>
    </w:p>
    <w:p>
      <w:pPr>
        <w:jc w:val="center"/>
      </w:pPr>
      <w:r>
        <w:rPr>
          <w:sz w:val="18"/>
        </w:rPr>
        <w:t>Маша молчит.</w:t>
      </w:r>
    </w:p>
    <w:p>
      <w:r/>
      <w:r>
        <w:rPr>
          <w:sz w:val="20"/>
        </w:rPr>
        <w:t xml:space="preserve"> Я вам мотоциклет куплю.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Нет-нет... не надо.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Хм-хм. Вы ступайте, Маша...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Куда? Вы, Машенька, его не слушайте и, когда он вас будет бранить, не огорчайтесь и вообще делайте все по-своему, хоть он и академик...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Леонид Борисович, я того... я серьезно прошу...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Бросьте, дорогой старик, разве вы можете просить серьезно? Вы для этого слишком умны.</w:t>
      </w:r>
      <w:r>
        <w:rPr>
          <w:i/>
          <w:sz w:val="20"/>
        </w:rPr>
        <w:t xml:space="preserve"> (Хлопнул себя по лбу.)</w:t>
      </w:r>
      <w:r>
        <w:rPr>
          <w:sz w:val="20"/>
        </w:rPr>
        <w:t xml:space="preserve"> А, вот идея! Машенька, вы поете?</w:t>
      </w:r>
      <w:r>
        <w:rPr>
          <w:i/>
          <w:sz w:val="20"/>
        </w:rPr>
        <w:t xml:space="preserve"> (Встретив ее удивленный взгляд.)</w:t>
      </w:r>
      <w:r>
        <w:rPr>
          <w:sz w:val="20"/>
        </w:rPr>
        <w:t xml:space="preserve"> Вы любите петь?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</w:t>
      </w:r>
      <w:r>
        <w:rPr>
          <w:i/>
          <w:sz w:val="20"/>
        </w:rPr>
        <w:t xml:space="preserve"> (тихо).</w:t>
      </w:r>
      <w:r>
        <w:rPr>
          <w:sz w:val="20"/>
        </w:rPr>
        <w:t xml:space="preserve"> Папа меня учил. А потом он умер, а маме все было некогда.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Папа учил! Чудесно! Это просто чудесно, как все получается. Понимаете, Василий Иванович, я в поезде познакомился с женщиной... Необыкновенной силы женщина... Красива, умна, добра. И, вдобавок, живет в вашем доме. Двумя этажами ниже.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Хм. Ну, и что?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Она учительница пения! Поняли? Я сначала думал сам у нее учиться, но она попробовала мое верхнее «до»... и послала меня за нарзаном. А теперь мы ей сосватаем Машу...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Позвольте, позвольте! Все это настолько неожиданно...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Я ее сейчас приведу. Вы познакомитесь, и она попробует Машин голос. Одно мгновенье.</w:t>
      </w:r>
      <w:r>
        <w:rPr>
          <w:i/>
          <w:sz w:val="20"/>
        </w:rPr>
        <w:t xml:space="preserve"> (Выскакивает в переднюю, прежде чем Окаемов успевает что-либо сказать. Уходит, едва накинув пальто.)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Но позвольте... Зачем учительница? Он, в самом деле, пошел. Леонид Борисович!..</w:t>
      </w:r>
    </w:p>
    <w:p>
      <w:pPr>
        <w:jc w:val="center"/>
      </w:pPr>
      <w:r>
        <w:rPr>
          <w:sz w:val="18"/>
        </w:rPr>
        <w:t>Слышно, как хлопнула входная дверь.</w:t>
      </w:r>
    </w:p>
    <w:p>
      <w:r/>
      <w:r>
        <w:rPr>
          <w:sz w:val="20"/>
        </w:rPr>
        <w:t xml:space="preserve"> Ушел... Как же быть?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Мaша.</w:t>
      </w:r>
      <w:r>
        <w:rPr>
          <w:sz w:val="20"/>
        </w:rPr>
        <w:t xml:space="preserve"> Не знаю.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Вот, изволите видеть, ситуация. Побежал за учительницей... Все так, сразу. Он и со мной познакомился подобным образом. Явился как-то перед выборами в Верховный Совет. И начал меня агитировать. Да-с. Опасался, что я перепутаю и вместо Калинина проголосую за Первопечатника. Хм-хм. Но тут же заявил, что, если бы Первопечатник жил в наше время, его тоже выбрали бы в Верховный Совет. Но, пожалуйста, не принимайте его слова всерьез. Никакой там чернильницы... и на столе ничего не трогать. Это мое категорическое условие.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Конечно.</w:t>
      </w:r>
    </w:p>
    <w:p>
      <w:pPr>
        <w:jc w:val="center"/>
      </w:pPr>
      <w:r>
        <w:rPr>
          <w:sz w:val="18"/>
        </w:rPr>
        <w:t>Пауза.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Пение. Хм... Не успели умыться с дороги — и уже пение. Учительница, разумеется, станет вас хвалить. Из меня тоже хотел один итальянец сделать оперного певца... Я вовремя спохватился, благодарение господу... Да-с.</w:t>
      </w:r>
    </w:p>
    <w:p>
      <w:pPr>
        <w:jc w:val="center"/>
      </w:pPr>
      <w:r>
        <w:rPr>
          <w:sz w:val="18"/>
        </w:rPr>
        <w:t>Звонок.</w:t>
      </w:r>
    </w:p>
    <w:p>
      <w:r/>
      <w:r>
        <w:rPr>
          <w:sz w:val="20"/>
        </w:rPr>
        <w:t xml:space="preserve"> Ну, вот... Никак в самом деле, пришел!</w:t>
      </w:r>
      <w:r>
        <w:rPr>
          <w:i/>
          <w:sz w:val="20"/>
        </w:rPr>
        <w:t xml:space="preserve"> (Прислушивается.)</w:t>
      </w:r>
    </w:p>
    <w:p>
      <w:pPr>
        <w:jc w:val="center"/>
      </w:pPr>
      <w:r>
        <w:rPr>
          <w:sz w:val="18"/>
        </w:rPr>
        <w:t>Маша идет отпереть. В переднюю входят Леонид и Нина. Нине тридцать лет, она одета просто и изящно.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Нина Александровна, знакомьтесь. Я знаю — вы ужасно заняты, мы все заняты, но вы найдете время для Машеньки.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Здравствуйте, Маша.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Пойдемте скорей, Окаемов ждет не дождется.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Скажите, вы всегда все делаете так поспешно?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И, добавьте, нескладно... Но, к моему удивлению, все в общем как-то получается.</w:t>
      </w:r>
      <w:r>
        <w:rPr>
          <w:i/>
          <w:sz w:val="20"/>
        </w:rPr>
        <w:t xml:space="preserve"> (Стучит в кабинет. Потом вводит туда Нину.)</w:t>
      </w:r>
    </w:p>
    <w:p>
      <w:pPr>
        <w:jc w:val="center"/>
      </w:pPr>
      <w:r>
        <w:rPr>
          <w:sz w:val="18"/>
        </w:rPr>
        <w:t>Маша идет за ними.</w:t>
      </w:r>
    </w:p>
    <w:p>
      <w:r/>
      <w:r>
        <w:rPr>
          <w:sz w:val="20"/>
        </w:rPr>
        <w:t xml:space="preserve"> Нина Александровна... Представляю вам — Василий Иванович Окаемов.</w:t>
      </w:r>
    </w:p>
    <w:p>
      <w:pPr>
        <w:jc w:val="center"/>
      </w:pPr>
      <w:r>
        <w:rPr>
          <w:sz w:val="18"/>
        </w:rPr>
        <w:t>Нина здоровается.</w:t>
      </w:r>
    </w:p>
    <w:p>
      <w:r/>
      <w:r>
        <w:rPr>
          <w:sz w:val="20"/>
        </w:rPr>
        <w:t xml:space="preserve"> Крупный ученый...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Леонид Борисович!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Необыкновенной силы ученый. Вот, например</w:t>
      </w:r>
      <w:r>
        <w:rPr>
          <w:i/>
          <w:sz w:val="20"/>
        </w:rPr>
        <w:t xml:space="preserve"> (хватает со стола свиток, развертывает)</w:t>
      </w:r>
      <w:r>
        <w:rPr>
          <w:sz w:val="20"/>
        </w:rPr>
        <w:t xml:space="preserve"> , Машенька даже не знает, что была на свете такая буква «фита»... Да и нам с вами она не очень знакома. А Василий Иванович посмотрит на фиту и скажет, кто ее написал, — Александр Невский или Иван Грозный. Вот и все, что я понимаю в палеографии. Знакомьтесь.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Хм, хм. Я бы предпочел, так сказать, ближе к делу.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Я, право, несколько смущена. Леонид Борисович ворвался и увел меня, не дав опомниться. Он сказал, что вы хотите начать немедленно.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Я? Собственно, я...</w:t>
      </w:r>
      <w:r>
        <w:rPr>
          <w:i/>
          <w:sz w:val="20"/>
        </w:rPr>
        <w:t xml:space="preserve"> (Видя жесты Леонида.)</w:t>
      </w:r>
      <w:r>
        <w:rPr>
          <w:sz w:val="20"/>
        </w:rPr>
        <w:t xml:space="preserve"> Хм-хм.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Я, Василий Иванович, не совсем разделяю такую стремительность с вашей стороны, но, конечно, понимаю ее. Как всякий дедушка, вы считаете, что вашей внучке суждена слава большой певицы...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Помилуйте, я совершенно...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Да-да. Мы теперь так любим молодые дарования, что зачастую безрассудно их портим. Скажу откровенно, Василий Иванович, меня возмущает, когда родители раздувают маленькие таланты своих деток в большие претензии.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</w:t>
      </w:r>
      <w:r>
        <w:rPr>
          <w:i/>
          <w:sz w:val="20"/>
        </w:rPr>
        <w:t xml:space="preserve"> (обрадованно).</w:t>
      </w:r>
      <w:r>
        <w:rPr>
          <w:sz w:val="20"/>
        </w:rPr>
        <w:t xml:space="preserve"> Очень хорошо! Именно это я и хотел сказать. Легкая слава... Хлопки... и пошло — раздуют, заласкают, а голоса нет. И жизнь испорчена... Хм... хм... Крайне признателен, что и вы так думаете.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В таком случае я просто послушаю Машу и скажу откровенно, стоит ли ей заниматься. Согласны?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То есть я всецело. Весьма признателен!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У вас есть рояль?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Где-то был... в столовой. Заперт лет пятнадцать. С отъезда сына. Маша, подайте мне коробку. Да, эту. Вот-с. Ключ и... пожалуйста, не делайте из нее певицы.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</w:t>
      </w:r>
      <w:r>
        <w:rPr>
          <w:i/>
          <w:sz w:val="20"/>
        </w:rPr>
        <w:t xml:space="preserve"> (улыбнувшись).</w:t>
      </w:r>
      <w:r>
        <w:rPr>
          <w:sz w:val="20"/>
        </w:rPr>
        <w:t xml:space="preserve"> Постараюсь. Пойдемте, Маша.</w:t>
      </w:r>
    </w:p>
    <w:p>
      <w:pPr>
        <w:jc w:val="center"/>
      </w:pPr>
      <w:r>
        <w:rPr>
          <w:sz w:val="18"/>
        </w:rPr>
        <w:t>Нина уходит с Машей в столовую.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Ффу! Вкатили вы меня в историю, молодой человек! Хорошо еще, что учительница — умная женщина.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А я? Разве я глуп, что привел ее? Машенька будет петь вам по целым дням.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Этого недоставало! Я должен поставить вас в известность, Леонид Борисович, обо всей истории с внучкой и тому подобное.</w:t>
      </w:r>
      <w:r>
        <w:rPr>
          <w:i/>
          <w:sz w:val="20"/>
        </w:rPr>
        <w:t xml:space="preserve"> (Протягивает ему письмо.)</w:t>
      </w:r>
      <w:r>
        <w:rPr>
          <w:sz w:val="20"/>
        </w:rPr>
        <w:t xml:space="preserve"> Вот-с. Прочтите.</w:t>
      </w:r>
    </w:p>
    <w:p>
      <w:pPr>
        <w:jc w:val="center"/>
      </w:pPr>
      <w:r>
        <w:rPr>
          <w:sz w:val="18"/>
        </w:rPr>
        <w:t>Леонид читает. Из столовой доносятся звуки Машиного голоса, пробуются гаммы под рояль.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</w:t>
      </w:r>
      <w:r>
        <w:rPr>
          <w:i/>
          <w:sz w:val="20"/>
        </w:rPr>
        <w:t xml:space="preserve"> (кончив читать).</w:t>
      </w:r>
      <w:r>
        <w:rPr>
          <w:sz w:val="20"/>
        </w:rPr>
        <w:t xml:space="preserve"> Понятно...</w:t>
      </w:r>
      <w:r>
        <w:rPr>
          <w:i/>
          <w:sz w:val="20"/>
        </w:rPr>
        <w:t xml:space="preserve"> (Задумчиво.)</w:t>
      </w:r>
      <w:r>
        <w:rPr>
          <w:sz w:val="20"/>
        </w:rPr>
        <w:t xml:space="preserve"> Вот что, Василий Иванович, мы возьмемся за Машенькино будущее вместе! Мы докажем, что двое холостых мужчин могут заменить одну замужнюю мать! Конечно, Машенька и без нас не пропала бы. Теперь люди не пропадают. Из меня — шахтерского сироты — инженера сделали... Но не в этом дело! Ребенок просветляет душу, Василий Иванович. Вы увидите, как из маленького существа разовьется разумный организм, как детский ее голосок станет, может быть, голосом таланта, покоряющего сердца, и вся она раскроется перед вами, как ваша мечта о лучшем, ваше продолжение в бессмертии. Вы согреете ее своим сердцем, а когда она вылетит в жизнь, будете любоваться ее полетом. Так, дорогой старик?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Хм-хм... Вы меня совершенно сбили с толку...</w:t>
      </w:r>
    </w:p>
    <w:p>
      <w:pPr>
        <w:jc w:val="center"/>
      </w:pPr>
      <w:r>
        <w:rPr>
          <w:sz w:val="18"/>
        </w:rPr>
        <w:t>Из столовой входят Маша и Нина.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У Маши довольно приятный голос и хороший слух. Я думаю, ей стоит заниматься.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Я, собственно, не предполагал. Но если Вы находите...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Именно, находим. Спасибо, Машенька! Не подвели меня.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</w:t>
      </w:r>
      <w:r>
        <w:rPr>
          <w:i/>
          <w:sz w:val="20"/>
        </w:rPr>
        <w:t xml:space="preserve"> (прощаясь с Окаемовым).</w:t>
      </w:r>
      <w:r>
        <w:rPr>
          <w:sz w:val="20"/>
        </w:rPr>
        <w:t xml:space="preserve"> Домашние занятия пением довольно утомительны для постороннего слуха, но мы постараемся тянуть свои гаммы в ваше отсутствие.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Вот именно. Благодарю вас.</w:t>
      </w:r>
    </w:p>
    <w:p>
      <w:pPr>
        <w:jc w:val="center"/>
      </w:pPr>
      <w:r>
        <w:rPr>
          <w:sz w:val="18"/>
        </w:rPr>
        <w:t>Нина, Маша, Леонид проходят в переднюю.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</w:t>
      </w:r>
      <w:r>
        <w:rPr>
          <w:i/>
          <w:sz w:val="20"/>
        </w:rPr>
        <w:t xml:space="preserve"> (одеваясь).</w:t>
      </w:r>
      <w:r>
        <w:rPr>
          <w:sz w:val="20"/>
        </w:rPr>
        <w:t xml:space="preserve"> Нина Александровна! Скажите, чего вам особенно хочется?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</w:t>
      </w:r>
      <w:r>
        <w:rPr>
          <w:i/>
          <w:sz w:val="20"/>
        </w:rPr>
        <w:t xml:space="preserve"> (улыбаясь).</w:t>
      </w:r>
      <w:r>
        <w:rPr>
          <w:sz w:val="20"/>
        </w:rPr>
        <w:t xml:space="preserve"> Чтобы вы подали мне пальто.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А, черт!</w:t>
      </w:r>
      <w:r>
        <w:rPr>
          <w:i/>
          <w:sz w:val="20"/>
        </w:rPr>
        <w:t xml:space="preserve"> (Кидается к вешалке, подает.)</w:t>
      </w:r>
      <w:r>
        <w:rPr>
          <w:sz w:val="20"/>
        </w:rPr>
        <w:t xml:space="preserve"> Отвык, знаете. Степная жизнь.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Благодарю вас. До свиданья, Маша. Не забудь — завтра в девять.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</w:t>
      </w:r>
      <w:r>
        <w:rPr>
          <w:i/>
          <w:sz w:val="20"/>
        </w:rPr>
        <w:t xml:space="preserve"> (горячо).</w:t>
      </w:r>
      <w:r>
        <w:rPr>
          <w:sz w:val="20"/>
        </w:rPr>
        <w:t xml:space="preserve"> Ни за что не забуду.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Я провожу вас. Машенька, ручку. Завтра поедем в оперу. Возьму ложу! Выше голову, Машенька! Жизнь только еще начинает вам улыбаться!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</w:t>
      </w:r>
      <w:r>
        <w:rPr>
          <w:i/>
          <w:sz w:val="20"/>
        </w:rPr>
        <w:t xml:space="preserve"> (тихо).</w:t>
      </w:r>
      <w:r>
        <w:rPr>
          <w:sz w:val="20"/>
        </w:rPr>
        <w:t xml:space="preserve"> Спасибо!</w:t>
      </w:r>
    </w:p>
    <w:p>
      <w:pPr>
        <w:jc w:val="center"/>
      </w:pPr>
      <w:r>
        <w:rPr>
          <w:sz w:val="18"/>
        </w:rPr>
        <w:t>Леонид и Нина уходят. Машенька стоит в раздумье в передней. Окаемов — в кабинете. Оба с разных сторон подходят к двери, отделяющей кабинет от передней, и оба не решаются ее открыть. Машенька, вздохнув, уходит. Окаемов, махнув рукой, отходит к письменному столу.</w:t>
      </w:r>
    </w:p>
    <w:p>
      <w:pPr>
        <w:jc w:val="center"/>
      </w:pPr>
      <w:r>
        <w:rPr>
          <w:sz w:val="18"/>
        </w:rPr>
        <w:t>Занавес</w:t>
      </w:r>
    </w:p>
    <w:p>
      <w:pPr>
        <w:spacing w:before="1000"/>
        <w:jc w:val="center"/>
      </w:pPr>
      <w:r>
        <w:rPr>
          <w:b w:val="0"/>
          <w:caps/>
          <w:sz w:val="22"/>
        </w:rPr>
        <w:t>Сцена вторая</w:t>
      </w:r>
    </w:p>
    <w:p>
      <w:pPr>
        <w:jc w:val="center"/>
      </w:pPr>
      <w:r>
        <w:rPr>
          <w:sz w:val="18"/>
        </w:rPr>
        <w:t>Через несколько дней. Та же обстановка. В кабинете Окаемов полулежит в кресле. Правая нога его забинтована в колене и лежит на подушке, на табурете. Около него книги, он читает. В переднюю входят Маша и Виктор. Виктор изящен, самоуверен, хорошо одет.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Виктор.</w:t>
      </w:r>
      <w:r>
        <w:rPr>
          <w:sz w:val="20"/>
        </w:rPr>
        <w:t xml:space="preserve"> Heт, Маша, я разочарован в жизни.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Зачем ты говоришь так, Витя?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Виктор.</w:t>
      </w:r>
      <w:r>
        <w:rPr>
          <w:sz w:val="20"/>
        </w:rPr>
        <w:t xml:space="preserve"> Ах, жизнь, как посмотришь с холодным вниманьем вокруг, такая пустая и глупая шутка.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Ты такой веселый в школе... всегда смеешься, фокусы показываешь... А тут вдруг...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Виктор.</w:t>
      </w:r>
      <w:r>
        <w:rPr>
          <w:sz w:val="20"/>
        </w:rPr>
        <w:t xml:space="preserve"> Все это маска, Маша.</w:t>
      </w:r>
    </w:p>
    <w:p>
      <w:pPr>
        <w:jc w:val="center"/>
      </w:pPr>
      <w:r>
        <w:rPr>
          <w:sz w:val="18"/>
        </w:rPr>
        <w:t>Маша садится на сундук.</w:t>
      </w:r>
    </w:p>
    <w:p>
      <w:r/>
      <w:r>
        <w:rPr>
          <w:i/>
          <w:sz w:val="20"/>
        </w:rPr>
        <w:t xml:space="preserve"> (Стоит около, опершись о стену.)</w:t>
      </w:r>
      <w:r>
        <w:rPr>
          <w:sz w:val="20"/>
        </w:rPr>
        <w:t xml:space="preserve"> Ты любишь Блока?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Не знаю.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Виктор.</w:t>
      </w:r>
      <w:r>
        <w:rPr>
          <w:sz w:val="20"/>
        </w:rPr>
        <w:t xml:space="preserve"> Неплохо писал старик... «Как тяжело ходить среди людей и притворяться непогибшим. Все пройдет, как с белых яблонь дым». Впрочем, это из другой оперы... Я тебе нравлюсь, Маша?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Да, Витя, только ты странный сейчас... Непохожий.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Виктор.</w:t>
      </w:r>
      <w:r>
        <w:rPr>
          <w:sz w:val="20"/>
        </w:rPr>
        <w:t xml:space="preserve"> Это оттого, что никто меня не понимает. И никому меня не жаль.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Нет, Витя, нет. Я понимаю тебя. Ты, наверно, такой же одинокий, как я. Я от мамы уехала... к дедушке. А дедушка сердится, зачем я приехала. Я мешаю ему. Он молчит, а я вижу. Я ему не нужна. Я даже хотела уехать куда глаза глядят...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Виктор.</w:t>
      </w:r>
      <w:r>
        <w:rPr>
          <w:sz w:val="20"/>
        </w:rPr>
        <w:t xml:space="preserve"> Я тоже.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</w:t>
      </w:r>
      <w:r>
        <w:rPr>
          <w:i/>
          <w:sz w:val="20"/>
        </w:rPr>
        <w:t xml:space="preserve"> (быстро).</w:t>
      </w:r>
      <w:r>
        <w:rPr>
          <w:sz w:val="20"/>
        </w:rPr>
        <w:t xml:space="preserve"> Не надо, Витя. Теперь у меня есть друг, Леонид Борисович... Он такой хороший, такой хороший... Вот ты познакомишься с ним, и тебе станет Лучше.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Виктор.</w:t>
      </w:r>
      <w:r>
        <w:rPr>
          <w:sz w:val="20"/>
        </w:rPr>
        <w:t xml:space="preserve"> Мне дружбы мало, Маша. Мне нужна любовь!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Он будет тебя любить, Витя!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Виктор.</w:t>
      </w:r>
      <w:r>
        <w:rPr>
          <w:sz w:val="20"/>
        </w:rPr>
        <w:t xml:space="preserve"> А ты?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Я тоже.</w:t>
      </w:r>
    </w:p>
    <w:p>
      <w:pPr>
        <w:jc w:val="center"/>
      </w:pPr>
      <w:r>
        <w:rPr>
          <w:sz w:val="18"/>
        </w:rPr>
        <w:t>Виктор быстро обнимает ее и целует.</w:t>
      </w:r>
    </w:p>
    <w:p>
      <w:r/>
      <w:r>
        <w:rPr>
          <w:i/>
          <w:sz w:val="20"/>
        </w:rPr>
        <w:t xml:space="preserve"> (Не успевает отстраниться. Растерянно.)</w:t>
      </w:r>
      <w:r>
        <w:rPr>
          <w:sz w:val="20"/>
        </w:rPr>
        <w:t xml:space="preserve"> Витя... зачем?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Виктор.</w:t>
      </w:r>
      <w:r>
        <w:rPr>
          <w:sz w:val="20"/>
        </w:rPr>
        <w:t xml:space="preserve"> Кого любишь, того целуешь — вот зачем. Без поцелуев нет любви.</w:t>
      </w:r>
    </w:p>
    <w:p>
      <w:pPr>
        <w:jc w:val="center"/>
      </w:pPr>
      <w:r>
        <w:rPr>
          <w:sz w:val="18"/>
        </w:rPr>
        <w:t>Из кухни в кабинет, неся чайник, проходит Мотя.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Мотя.</w:t>
      </w:r>
      <w:r>
        <w:rPr>
          <w:sz w:val="20"/>
        </w:rPr>
        <w:t xml:space="preserve"> Шли бы в комнату, чем тут торчать.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Витя сейчас уйдет... До свиданья, Витя.</w:t>
      </w:r>
    </w:p>
    <w:p>
      <w:pPr>
        <w:jc w:val="center"/>
      </w:pPr>
      <w:r>
        <w:rPr>
          <w:sz w:val="18"/>
        </w:rPr>
        <w:t>Мотя прошла в кабинет. Там она подает чай, поправляет Окаемову подушку.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Виктор</w:t>
      </w:r>
      <w:r>
        <w:rPr>
          <w:i/>
          <w:sz w:val="20"/>
        </w:rPr>
        <w:t xml:space="preserve"> (пытаясь снова обнять Машу).</w:t>
      </w:r>
      <w:r>
        <w:rPr>
          <w:sz w:val="20"/>
        </w:rPr>
        <w:t xml:space="preserve"> Ты напишешь мне письмо. О том, как ты меня любишь.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</w:t>
      </w:r>
      <w:r>
        <w:rPr>
          <w:i/>
          <w:sz w:val="20"/>
        </w:rPr>
        <w:t xml:space="preserve"> (отстраняясь).</w:t>
      </w:r>
      <w:r>
        <w:rPr>
          <w:sz w:val="20"/>
        </w:rPr>
        <w:t xml:space="preserve"> Я напишу... напишу... только не надо так...</w:t>
      </w:r>
    </w:p>
    <w:p>
      <w:pPr>
        <w:jc w:val="center"/>
      </w:pPr>
      <w:r>
        <w:rPr>
          <w:sz w:val="18"/>
        </w:rPr>
        <w:t>Звонок. Маша спешит отпереть. Входит Туманский — хорошо сложенный мужчина, с проседью у висков, с манерами и жестами уверенного в себе человека.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Туманский</w:t>
      </w:r>
      <w:r>
        <w:rPr>
          <w:i/>
          <w:sz w:val="20"/>
        </w:rPr>
        <w:t xml:space="preserve"> (увидев Виктора).</w:t>
      </w:r>
      <w:r>
        <w:rPr>
          <w:sz w:val="20"/>
        </w:rPr>
        <w:t xml:space="preserve"> Ба! Сын мой! И ты здесь... Наш пострел везде поспел. Ах, вы и есть та самая Маша? Здравствуйте. Говорят, вы похожи на маму. А ну, покажитесь. Да, да, есть сходство. Ваша мама была красивой женщиной, я ее хорошо знал. Говорят, она снова вышла замуж?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</w:t>
      </w:r>
      <w:r>
        <w:rPr>
          <w:i/>
          <w:sz w:val="20"/>
        </w:rPr>
        <w:t xml:space="preserve"> (тихо).</w:t>
      </w:r>
      <w:r>
        <w:rPr>
          <w:sz w:val="20"/>
        </w:rPr>
        <w:t xml:space="preserve"> Да.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Туманский.</w:t>
      </w:r>
      <w:r>
        <w:rPr>
          <w:sz w:val="20"/>
        </w:rPr>
        <w:t xml:space="preserve"> Виктор, поручаю тебе заботу о Маше. Покажи ей Москву, своди в театры, будь ей хорошим другом. Понял?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Виктор.</w:t>
      </w:r>
      <w:r>
        <w:rPr>
          <w:sz w:val="20"/>
        </w:rPr>
        <w:t xml:space="preserve"> Видишь, понял.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Туманский.</w:t>
      </w:r>
      <w:r>
        <w:rPr>
          <w:sz w:val="20"/>
        </w:rPr>
        <w:t xml:space="preserve"> Вижу, вижу. Вы, Маша, держите его в руках. Сын мой — порядочный шалопай. Не давайте ему спуску. И — кстати — заставьте его учиться как следует.</w:t>
      </w:r>
      <w:r>
        <w:rPr>
          <w:i/>
          <w:sz w:val="20"/>
        </w:rPr>
        <w:t xml:space="preserve"> (Виктору.)</w:t>
      </w:r>
      <w:r>
        <w:rPr>
          <w:sz w:val="20"/>
        </w:rPr>
        <w:t xml:space="preserve"> Не дергай носом, я знаю, что говорю.</w:t>
      </w:r>
    </w:p>
    <w:p>
      <w:pPr>
        <w:jc w:val="center"/>
      </w:pPr>
      <w:r>
        <w:rPr>
          <w:sz w:val="18"/>
        </w:rPr>
        <w:t>Звонок. Маша отпирает. Входит Нина.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Здравствуйте, Нина Александровна.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Здравствуй, девочка.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Туманский.</w:t>
      </w:r>
      <w:r>
        <w:rPr>
          <w:sz w:val="20"/>
        </w:rPr>
        <w:t xml:space="preserve"> А-а-а, вы и есть та самая Нина Александровна? Познакомьте нас, Маша. Я именно такой и представлял вас по описанию Леонида. Он столько говорил мне о Машиной учительнице, что я горел нетерпением познакомиться. Туманский.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А-а-а! Вы и есть тот самый доктор Туманский, которому все удается в жизни?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Туманский.</w:t>
      </w:r>
      <w:r>
        <w:rPr>
          <w:sz w:val="20"/>
        </w:rPr>
        <w:t xml:space="preserve"> Это что — слова Леонида?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Да.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Туманский.</w:t>
      </w:r>
      <w:r>
        <w:rPr>
          <w:sz w:val="20"/>
        </w:rPr>
        <w:t xml:space="preserve"> Постараюсь их оправдать в ваших глазах.</w:t>
      </w:r>
      <w:r>
        <w:rPr>
          <w:i/>
          <w:sz w:val="20"/>
        </w:rPr>
        <w:t xml:space="preserve"> (Быстро принимает пальто Нины, вешает.)</w:t>
      </w:r>
      <w:r>
        <w:rPr>
          <w:sz w:val="20"/>
        </w:rPr>
        <w:t xml:space="preserve"> Мой сын. Мечтаю сделать из него Козловского — при вашем содействии. Серьезно, займитесь мальчишкой. Его покойная мать была певицей. Виктор, желаешь заниматься вместе с Машей?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Виктор.</w:t>
      </w:r>
      <w:r>
        <w:rPr>
          <w:sz w:val="20"/>
        </w:rPr>
        <w:t xml:space="preserve"> Непрочь.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Почему же вы не учили сына раньше?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Туманский.</w:t>
      </w:r>
      <w:r>
        <w:rPr>
          <w:sz w:val="20"/>
        </w:rPr>
        <w:t xml:space="preserve"> Потому что не было вас. Мы еще увидимся, не прощаюсь.</w:t>
      </w:r>
    </w:p>
    <w:p>
      <w:pPr>
        <w:jc w:val="center"/>
      </w:pPr>
      <w:r>
        <w:rPr>
          <w:sz w:val="18"/>
        </w:rPr>
        <w:t>Входит Мотя.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Мотя.</w:t>
      </w:r>
      <w:r>
        <w:rPr>
          <w:sz w:val="20"/>
        </w:rPr>
        <w:t xml:space="preserve"> Шли бы в комнаты, чем тут торчать.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Туманский.</w:t>
      </w:r>
      <w:r>
        <w:rPr>
          <w:sz w:val="20"/>
        </w:rPr>
        <w:t xml:space="preserve"> Идем, Мотя. Идем. Где больной?</w:t>
      </w:r>
      <w:r>
        <w:rPr>
          <w:i/>
          <w:sz w:val="20"/>
        </w:rPr>
        <w:t xml:space="preserve"> (Проходит с Мотей в кабинет, здоровается с Окаемовым, начинает осматривать ногу.)</w:t>
      </w:r>
    </w:p>
    <w:p>
      <w:pPr>
        <w:jc w:val="center"/>
      </w:pPr>
      <w:r>
        <w:rPr>
          <w:sz w:val="18"/>
        </w:rPr>
        <w:t>Нина, Маша и Виктор проходят в столовую. Там начинается урок, слышный в отдельных негромких звуках голосов и рояля.</w:t>
      </w:r>
    </w:p>
    <w:p>
      <w:pPr>
        <w:jc w:val="center"/>
      </w:pPr>
      <w:r>
        <w:rPr>
          <w:sz w:val="18"/>
        </w:rPr>
        <w:t>В кабинете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Туманский</w:t>
      </w:r>
      <w:r>
        <w:rPr>
          <w:i/>
          <w:sz w:val="20"/>
        </w:rPr>
        <w:t xml:space="preserve"> (осматривая ноту).</w:t>
      </w:r>
      <w:r>
        <w:rPr>
          <w:sz w:val="20"/>
        </w:rPr>
        <w:t xml:space="preserve"> Как это вы ухитрились, Василий Иванович?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Да вот, извольте видеть, все из-за девочки. Получил повестку на родительское собрание, в школу. Пришлось пойти, поскольку — повестка... Только вышел из дому — хлоп, поскользнулся, и вот, пожалуйте... растяжение. Я всегда знал, что с детьми много хлопот, но чтобы до такой степени... Ой, больно!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Туманский.</w:t>
      </w:r>
      <w:r>
        <w:rPr>
          <w:sz w:val="20"/>
        </w:rPr>
        <w:t xml:space="preserve"> Это хорошо, что больно. Мотя, бинтов и компресс!</w:t>
      </w:r>
    </w:p>
    <w:p>
      <w:pPr>
        <w:jc w:val="center"/>
      </w:pPr>
      <w:r>
        <w:rPr>
          <w:sz w:val="18"/>
        </w:rPr>
        <w:t>Мотя входит.</w:t>
      </w:r>
    </w:p>
    <w:p>
      <w:r/>
      <w:r>
        <w:rPr>
          <w:sz w:val="20"/>
        </w:rPr>
        <w:t xml:space="preserve"> A внучка ваша похожа на свою мать.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Можете быть уверены, что это сходство не доставляет мне особенного удовольствия.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Туманский.</w:t>
      </w:r>
      <w:r>
        <w:rPr>
          <w:sz w:val="20"/>
        </w:rPr>
        <w:t xml:space="preserve"> Пора забыть старые распри, Василий Иванович. Как-никак, Вера Михайловна искренно любила вашего сына.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Это не мешало ей принимать даже ваши ухаживания, Павел Павлович.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Туманский.</w:t>
      </w:r>
      <w:r>
        <w:rPr>
          <w:sz w:val="20"/>
        </w:rPr>
        <w:t xml:space="preserve"> Почему «даже»? Женщина она была красивая, и вполне естественно, что я...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Естественно? Хм... Позволю заметить, что Николай считался вашим другом-с...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Туманский.</w:t>
      </w:r>
      <w:r>
        <w:rPr>
          <w:sz w:val="20"/>
        </w:rPr>
        <w:t xml:space="preserve"> Дело прошлое, Василий Иванович, но там, где говорит любовь, молчит дружба.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Странная у вас философия, Павел Павлович... и для меня неприемлемая.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Туманский.</w:t>
      </w:r>
      <w:r>
        <w:rPr>
          <w:sz w:val="20"/>
        </w:rPr>
        <w:t xml:space="preserve"> Такова жизнь, и не нам ее осуждать.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Вот-вот! Как только необходимо оправдать натуру, сейчас изреченьице. Такова жизнь. Любви все возрасты покорны. Сегодня ты, a завтра я — и пожалуйте. Нет, нет, не продолжайте, Павел Павлович, поссоримся.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Туманский.</w:t>
      </w:r>
      <w:r>
        <w:rPr>
          <w:sz w:val="20"/>
        </w:rPr>
        <w:t xml:space="preserve"> Извольте. Переменим тему. Я человек покладистый.</w:t>
      </w:r>
    </w:p>
    <w:p>
      <w:pPr>
        <w:jc w:val="center"/>
      </w:pPr>
      <w:r>
        <w:rPr>
          <w:sz w:val="18"/>
        </w:rPr>
        <w:t>Звонок. Мотя идет отпереть. Входит Леонид со свертками руках.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Как нога?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Мотя.</w:t>
      </w:r>
      <w:r>
        <w:rPr>
          <w:sz w:val="20"/>
        </w:rPr>
        <w:t xml:space="preserve"> Доктор смотрит, Павел Павлович.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Чудесно! Этот вылечит. А Машенька?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Мотя.</w:t>
      </w:r>
      <w:r>
        <w:rPr>
          <w:sz w:val="20"/>
        </w:rPr>
        <w:t xml:space="preserve"> Сидим на кухне по вечерам, — дедушка не зовет. Все один. Ей, видать, невесело, а молчит. Скрывает.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Скрывает?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Мотя.</w:t>
      </w:r>
      <w:r>
        <w:rPr>
          <w:sz w:val="20"/>
        </w:rPr>
        <w:t xml:space="preserve"> Ох, скрывает!</w:t>
      </w:r>
    </w:p>
    <w:p>
      <w:pPr>
        <w:jc w:val="center"/>
      </w:pPr>
      <w:r>
        <w:rPr>
          <w:sz w:val="18"/>
        </w:rPr>
        <w:t>Леонид проходит в кабинет со свертками. Мотя сним.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Туманский.</w:t>
      </w:r>
      <w:r>
        <w:rPr>
          <w:sz w:val="20"/>
        </w:rPr>
        <w:t xml:space="preserve"> А-а! Милейший геолог! А я видел, видел!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Мои покупки?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Туманский.</w:t>
      </w:r>
      <w:r>
        <w:rPr>
          <w:sz w:val="20"/>
        </w:rPr>
        <w:t xml:space="preserve"> Нину Александровну. Браво, браво! Весьма, весьма! Я к ней Виктора определяю в ученики.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О, Павел Павлович, зацепился! Я так и знал. Каков ход! Виктора. Чудесно у вас получается.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Туманский.</w:t>
      </w:r>
      <w:r>
        <w:rPr>
          <w:sz w:val="20"/>
        </w:rPr>
        <w:t xml:space="preserve"> А у вас?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Э! Нет уж, я не создан для женского общества. Жена будет страдать от моих привычек. Холостяком помру.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Туманский.</w:t>
      </w:r>
      <w:r>
        <w:rPr>
          <w:sz w:val="20"/>
        </w:rPr>
        <w:t xml:space="preserve"> Вы серьезно?</w:t>
      </w:r>
      <w:r>
        <w:rPr>
          <w:i/>
          <w:sz w:val="20"/>
        </w:rPr>
        <w:t xml:space="preserve"> (Прислушиваясь к голосам в столовой.)</w:t>
      </w:r>
      <w:r>
        <w:rPr>
          <w:sz w:val="20"/>
        </w:rPr>
        <w:t xml:space="preserve"> Пойду послушать Виктора.</w:t>
      </w:r>
      <w:r>
        <w:rPr>
          <w:i/>
          <w:sz w:val="20"/>
        </w:rPr>
        <w:t xml:space="preserve"> (Уходит в столовую.)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</w:t>
      </w:r>
      <w:r>
        <w:rPr>
          <w:i/>
          <w:sz w:val="20"/>
        </w:rPr>
        <w:t xml:space="preserve"> (разворачивает сверток).</w:t>
      </w:r>
      <w:r>
        <w:rPr>
          <w:sz w:val="20"/>
        </w:rPr>
        <w:t xml:space="preserve"> Ну, дорогой старик, вот вам чернильница, наконец!</w:t>
      </w:r>
      <w:r>
        <w:rPr>
          <w:i/>
          <w:sz w:val="20"/>
        </w:rPr>
        <w:t xml:space="preserve"> (Достает громадную чернильницу.)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Хм-хм. Это не чернильница, а ведро. Не возьму, Леонид Борисович.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Возьмете, Василий Иванович.</w:t>
      </w:r>
      <w:r>
        <w:rPr>
          <w:i/>
          <w:sz w:val="20"/>
        </w:rPr>
        <w:t xml:space="preserve"> (Ставит на стол и разворачивает второй сверток.)</w:t>
      </w:r>
      <w:r>
        <w:rPr>
          <w:sz w:val="20"/>
        </w:rPr>
        <w:t xml:space="preserve"> Бюст неизвестного мудреца. Скорее всего Гераклита. Попробуйте не взять.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Позвольте, к чему мне Гераклит?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Другого в комиссионном магазине не оказалось.</w:t>
      </w:r>
      <w:r>
        <w:rPr>
          <w:i/>
          <w:sz w:val="20"/>
        </w:rPr>
        <w:t xml:space="preserve"> (Разворачивает третий сверток.)</w:t>
      </w:r>
      <w:r>
        <w:rPr>
          <w:sz w:val="20"/>
        </w:rPr>
        <w:t xml:space="preserve"> Домашний халат китайской работы... Но это не вам.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Вы что, собственно говоря, затеяли, Леонид Борисович?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Трачу премию, Василий Иванович. Чертовски приятно, оказывается, делать подарки. Хожу и высматриваю, что бы еще такое купить и кому. Что вам нужно? Скажите, сделайте удовольствие одинокому богачу.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Шнурки для ботинок.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Шнурки и ботинки. Замётано. Машеньке я подарю часы.</w:t>
      </w:r>
      <w:r>
        <w:rPr>
          <w:i/>
          <w:sz w:val="20"/>
        </w:rPr>
        <w:t xml:space="preserve"> (Вынимает.)</w:t>
      </w:r>
      <w:r>
        <w:rPr>
          <w:sz w:val="20"/>
        </w:rPr>
        <w:t xml:space="preserve"> Омега — на золотом браслете. Потом сумочку и шелковые чулки, только они почему-то разного цвета. Ну, их можно и не дарить. И присмотрел дамский велосипед — на лето...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Нет-с, Леонид Борисович, шутки шутками, но тут я протестую категорически. Нельзя! Девочке пятнадцать, а уже золотые часы. Вы знаете, когда я себе заработал на первые часы? В тридцать лет!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</w:t>
      </w:r>
      <w:r>
        <w:rPr>
          <w:i/>
          <w:sz w:val="20"/>
        </w:rPr>
        <w:t xml:space="preserve"> (вздыхая).</w:t>
      </w:r>
      <w:r>
        <w:rPr>
          <w:sz w:val="20"/>
        </w:rPr>
        <w:t xml:space="preserve"> Понял, понял. Прячу. Пусть полежат у вас. Подарите, когда придет время.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Хм-хм... Я уважаю жизнь простую и строгую. Финтифлюшки портят характер. И я, хм-хм, ничего девочке дарить не намерен... И вообще считаю, что нельзя любовь приобретать подарками. Да-с...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</w:t>
      </w:r>
      <w:r>
        <w:rPr>
          <w:i/>
          <w:sz w:val="20"/>
        </w:rPr>
        <w:t xml:space="preserve"> (смотрит на халат).</w:t>
      </w:r>
      <w:r>
        <w:rPr>
          <w:sz w:val="20"/>
        </w:rPr>
        <w:t xml:space="preserve"> В самом деле. Но я от чистого сердца... И вовсе не с целью приобретения любви. Как вы думаете, она обидится, если ей подарить xaлат?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Раз и навсегда, молодой человек. С того дня, как девочка поселилась здесь, все пошло вверх ногами! Учительницы, подруги, уроки, нога! Я — терпелив, я все переношу, но халата в доме не будет. Этот халат — куртизанке впору. Да-с. Именно — куртизанке.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</w:t>
      </w:r>
      <w:r>
        <w:rPr>
          <w:i/>
          <w:sz w:val="20"/>
        </w:rPr>
        <w:t xml:space="preserve"> (задумчиво).</w:t>
      </w:r>
      <w:r>
        <w:rPr>
          <w:sz w:val="20"/>
        </w:rPr>
        <w:t xml:space="preserve"> Неужто он так игриво выглядит? Да вы не волнуйтесь — халат не Машеньке, а Нине Александровне.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Ах, учительнице! Хм...</w:t>
      </w:r>
      <w:r>
        <w:rPr>
          <w:i/>
          <w:sz w:val="20"/>
        </w:rPr>
        <w:t xml:space="preserve"> (Пристально смотрит на Леонида.)</w:t>
      </w:r>
    </w:p>
    <w:p>
      <w:pPr>
        <w:jc w:val="center"/>
      </w:pPr>
      <w:r>
        <w:rPr>
          <w:sz w:val="18"/>
        </w:rPr>
        <w:t>Леонид смущенно теребит халат. В переднюю тихо выходит Туманский. Набирает номер телефона.</w:t>
      </w:r>
    </w:p>
    <w:p>
      <w:pPr>
        <w:jc w:val="center"/>
      </w:pPr>
      <w:r>
        <w:rPr>
          <w:sz w:val="18"/>
        </w:rPr>
        <w:t>В передней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Туманский.</w:t>
      </w:r>
      <w:r>
        <w:rPr>
          <w:sz w:val="20"/>
        </w:rPr>
        <w:t xml:space="preserve"> Ирину Сергеевну. Ира? Это Павел. Я говорю из клиники. Неожиданная операция. Я задержусь и вечером не приеду. Не рассчитывай на меня. Д-да, ужасно досадно. Да. Я тоже. Конечно, крепко.</w:t>
      </w:r>
      <w:r>
        <w:rPr>
          <w:i/>
          <w:sz w:val="20"/>
        </w:rPr>
        <w:t xml:space="preserve"> (Вешает трубку, замечает Виктора, который тоже вышел в переднюю и слушал его разговор.)</w:t>
      </w:r>
      <w:r>
        <w:rPr>
          <w:sz w:val="20"/>
        </w:rPr>
        <w:t xml:space="preserve"> Что тебе?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Виктор.</w:t>
      </w:r>
      <w:r>
        <w:rPr>
          <w:sz w:val="20"/>
        </w:rPr>
        <w:t xml:space="preserve"> Подкинь тридцаткy, старик.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Туманский.</w:t>
      </w:r>
      <w:r>
        <w:rPr>
          <w:sz w:val="20"/>
        </w:rPr>
        <w:t xml:space="preserve"> Зачем?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Виктор.</w:t>
      </w:r>
      <w:r>
        <w:rPr>
          <w:sz w:val="20"/>
        </w:rPr>
        <w:t xml:space="preserve"> За мое несостоявшееся пение.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Туманский.</w:t>
      </w:r>
      <w:r>
        <w:rPr>
          <w:sz w:val="20"/>
        </w:rPr>
        <w:t xml:space="preserve"> Сын, не хами!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Виктор.</w:t>
      </w:r>
      <w:r>
        <w:rPr>
          <w:sz w:val="20"/>
        </w:rPr>
        <w:t xml:space="preserve"> Такова жизнь, и не нам ее осуждать.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Туманский</w:t>
      </w:r>
      <w:r>
        <w:rPr>
          <w:i/>
          <w:sz w:val="20"/>
        </w:rPr>
        <w:t xml:space="preserve"> (смеясь).</w:t>
      </w:r>
      <w:r>
        <w:rPr>
          <w:sz w:val="20"/>
        </w:rPr>
        <w:t xml:space="preserve"> Ох, нахал!</w:t>
      </w:r>
      <w:r>
        <w:rPr>
          <w:i/>
          <w:sz w:val="20"/>
        </w:rPr>
        <w:t xml:space="preserve"> (Дает деньги.)</w:t>
      </w:r>
      <w:r>
        <w:rPr>
          <w:sz w:val="20"/>
        </w:rPr>
        <w:t xml:space="preserve"> И в кого ты только растешь?</w:t>
      </w:r>
    </w:p>
    <w:p>
      <w:pPr>
        <w:jc w:val="center"/>
      </w:pPr>
      <w:r>
        <w:rPr>
          <w:sz w:val="18"/>
        </w:rPr>
        <w:t>В переднюю входят Маша и Нина.</w:t>
      </w:r>
    </w:p>
    <w:p>
      <w:r/>
      <w:r>
        <w:rPr>
          <w:i/>
          <w:sz w:val="20"/>
        </w:rPr>
        <w:t xml:space="preserve"> (Помогая Нине одеться).</w:t>
      </w:r>
      <w:r>
        <w:rPr>
          <w:sz w:val="20"/>
        </w:rPr>
        <w:t xml:space="preserve"> Я бы хотел сам заниматься с вами. Вы так увлекательно преподаете.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Я не люблю комплиментов, Павел Павлович. Они все утомительно одинаковы.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Туманский.</w:t>
      </w:r>
      <w:r>
        <w:rPr>
          <w:sz w:val="20"/>
        </w:rPr>
        <w:t xml:space="preserve"> И все одинаково приятны, несмотря на их утомительность. Но мои слова не комплимент. Я искренно восхищен вашим методом... Что вы делаете вечером?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Я? Странный вопрос. Иду на концерт Прокофьева.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Туманский.</w:t>
      </w:r>
      <w:r>
        <w:rPr>
          <w:sz w:val="20"/>
        </w:rPr>
        <w:t xml:space="preserve"> Вот совпадение! Я — тоже. Маша, передайте дедушке мой привет. Ноге — полный покой. Заеду завтра.</w:t>
      </w:r>
      <w:r>
        <w:rPr>
          <w:i/>
          <w:sz w:val="20"/>
        </w:rPr>
        <w:t xml:space="preserve"> (Уходит с Ниной.)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Виктор.</w:t>
      </w:r>
      <w:r>
        <w:rPr>
          <w:sz w:val="20"/>
        </w:rPr>
        <w:t xml:space="preserve"> Видела?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О чем ты, Витя?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Виктор.</w:t>
      </w:r>
      <w:r>
        <w:rPr>
          <w:sz w:val="20"/>
        </w:rPr>
        <w:t xml:space="preserve"> Ты еще многого не понимаешь в жизни. До свиданья, не забудь про письмо. Обещала.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До свиданья, Витя. Я напишу.</w:t>
      </w:r>
      <w:r>
        <w:rPr>
          <w:i/>
          <w:sz w:val="20"/>
        </w:rPr>
        <w:t xml:space="preserve"> (Уходит в кабинет.)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Виктор</w:t>
      </w:r>
      <w:r>
        <w:rPr>
          <w:i/>
          <w:sz w:val="20"/>
        </w:rPr>
        <w:t xml:space="preserve"> (набирает номер телефона).</w:t>
      </w:r>
      <w:r>
        <w:rPr>
          <w:sz w:val="20"/>
        </w:rPr>
        <w:t xml:space="preserve"> Верка? Виктор. Задержался, понимаешь, на кружке. Бегу. Билеты у меня. Успеем.</w:t>
      </w:r>
      <w:r>
        <w:rPr>
          <w:i/>
          <w:sz w:val="20"/>
        </w:rPr>
        <w:t xml:space="preserve"> (Выходит, насвистывая «Кукарачу».)</w:t>
      </w:r>
    </w:p>
    <w:p>
      <w:pPr>
        <w:jc w:val="center"/>
      </w:pPr>
      <w:r>
        <w:rPr>
          <w:sz w:val="18"/>
        </w:rPr>
        <w:t>В кабинете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Ушел. Хм-хм...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С Ниной Александровной?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Да. Просил передать — полный покой ноге.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Благодарю вас. Ступайте.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Пойду и я.</w:t>
      </w:r>
      <w:r>
        <w:rPr>
          <w:i/>
          <w:sz w:val="20"/>
        </w:rPr>
        <w:t xml:space="preserve"> (Кое-как заворачивает халат.)</w:t>
      </w:r>
      <w:r>
        <w:rPr>
          <w:sz w:val="20"/>
        </w:rPr>
        <w:t xml:space="preserve"> Не скучайте, Василий Иванович.</w:t>
      </w:r>
      <w:r>
        <w:rPr>
          <w:i/>
          <w:sz w:val="20"/>
        </w:rPr>
        <w:t xml:space="preserve"> (Смотрит на бюст Гераклита.)</w:t>
      </w:r>
      <w:r>
        <w:rPr>
          <w:sz w:val="20"/>
        </w:rPr>
        <w:t xml:space="preserve"> Все течет, все изменяется.</w:t>
      </w:r>
      <w:r>
        <w:rPr>
          <w:i/>
          <w:sz w:val="20"/>
        </w:rPr>
        <w:t xml:space="preserve"> (Выходит с Машей в переднюю.)</w:t>
      </w:r>
    </w:p>
    <w:p>
      <w:pPr>
        <w:jc w:val="center"/>
      </w:pPr>
      <w:r>
        <w:rPr>
          <w:sz w:val="18"/>
        </w:rPr>
        <w:t>В передней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Машенька, по секрету.</w:t>
      </w:r>
      <w:r>
        <w:rPr>
          <w:i/>
          <w:sz w:val="20"/>
        </w:rPr>
        <w:t xml:space="preserve"> (Вполголоса.)</w:t>
      </w:r>
      <w:r>
        <w:rPr>
          <w:sz w:val="20"/>
        </w:rPr>
        <w:t xml:space="preserve"> Деду вашему скучно. Побудьте с ним.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Ему неинтересно со мной.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А вы сделайте так, чтобы было интересHO. Расскажите ему что-нибудь.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Он не захочет. Он занят.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Он только делает вид, что занят. Вы попробуйте. Хорошо?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Спасибо, попробую.</w:t>
      </w:r>
    </w:p>
    <w:p>
      <w:pPr>
        <w:jc w:val="center"/>
      </w:pPr>
      <w:r>
        <w:rPr>
          <w:sz w:val="18"/>
        </w:rPr>
        <w:t>Входит Мотя.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А-а... Мотя. Я вот купил кое-что... Как вы находите этот цвет?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Мотя.</w:t>
      </w:r>
      <w:r>
        <w:rPr>
          <w:sz w:val="20"/>
        </w:rPr>
        <w:t xml:space="preserve"> Хорош, хорош.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Носите на здоровье.</w:t>
      </w:r>
      <w:r>
        <w:rPr>
          <w:i/>
          <w:sz w:val="20"/>
        </w:rPr>
        <w:t xml:space="preserve"> (Сует ей в руки сверток с халатом и быстро выходит.)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Мотя</w:t>
      </w:r>
      <w:r>
        <w:rPr>
          <w:i/>
          <w:sz w:val="20"/>
        </w:rPr>
        <w:t xml:space="preserve"> (развернув халат).</w:t>
      </w:r>
      <w:r>
        <w:rPr>
          <w:sz w:val="20"/>
        </w:rPr>
        <w:t xml:space="preserve"> Ой, куда же мне такой? Леонид Борисович! Убег. Этакая красота, прости господи!</w:t>
      </w:r>
      <w:r>
        <w:rPr>
          <w:i/>
          <w:sz w:val="20"/>
        </w:rPr>
        <w:t xml:space="preserve"> (Напяливает халат.)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Ух, ты! Весь в птицах.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Мотя.</w:t>
      </w:r>
      <w:r>
        <w:rPr>
          <w:sz w:val="20"/>
        </w:rPr>
        <w:t xml:space="preserve"> Хороша?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Как в цирке.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Мотя.</w:t>
      </w:r>
      <w:r>
        <w:rPr>
          <w:sz w:val="20"/>
        </w:rPr>
        <w:t xml:space="preserve"> До чего добёр человек. Идем — похвастаем.</w:t>
      </w:r>
      <w:r>
        <w:rPr>
          <w:i/>
          <w:sz w:val="20"/>
        </w:rPr>
        <w:t xml:space="preserve"> (Входит с Машей в кабинет.)</w:t>
      </w:r>
      <w:r>
        <w:rPr>
          <w:sz w:val="20"/>
        </w:rPr>
        <w:t xml:space="preserve"> Гляньте, Василий Иваныч. Вашей Матрене подарочек!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Что-о? Опять халат?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Это ей Леонид Борисович такую штуку нашел.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Баядерка! Гурия! Ха-ха-ха! Теперь мне чалму — и можно открывать гарем. Ха-ха-ха! Ой!</w:t>
      </w:r>
      <w:r>
        <w:rPr>
          <w:i/>
          <w:sz w:val="20"/>
        </w:rPr>
        <w:t xml:space="preserve"> (Дергается от неловкого поворота.)</w:t>
      </w:r>
    </w:p>
    <w:p>
      <w:pPr>
        <w:jc w:val="center"/>
      </w:pPr>
      <w:r>
        <w:rPr>
          <w:sz w:val="18"/>
        </w:rPr>
        <w:t>Маша быстро подходит и поправляет ему ногу. Он недоверчиво следит за ее движениями.</w:t>
      </w:r>
    </w:p>
    <w:p>
      <w:r/>
      <w:r>
        <w:rPr>
          <w:sz w:val="20"/>
        </w:rPr>
        <w:t xml:space="preserve"> Выше! Сюда подушку. Благодарю вас.</w:t>
      </w:r>
      <w:r>
        <w:rPr>
          <w:i/>
          <w:sz w:val="20"/>
        </w:rPr>
        <w:t xml:space="preserve"> (Взглянув на Мотю.)</w:t>
      </w:r>
      <w:r>
        <w:rPr>
          <w:sz w:val="20"/>
        </w:rPr>
        <w:t xml:space="preserve"> Ха-ха-ха!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Мотя.</w:t>
      </w:r>
      <w:r>
        <w:rPr>
          <w:sz w:val="20"/>
        </w:rPr>
        <w:t xml:space="preserve"> Э, да будет вам изголяться!</w:t>
      </w:r>
      <w:r>
        <w:rPr>
          <w:i/>
          <w:sz w:val="20"/>
        </w:rPr>
        <w:t xml:space="preserve"> (Сердито махнув рукой, уходит.)</w:t>
      </w:r>
    </w:p>
    <w:p>
      <w:pPr>
        <w:jc w:val="center"/>
      </w:pPr>
      <w:r>
        <w:rPr>
          <w:sz w:val="18"/>
        </w:rPr>
        <w:t>Окаемов и Маша посмотрели друг на друга и засмеялись вновь.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Хм-хм... Золотой халат! Ну, благодарю вас. Можете итти.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</w:t>
      </w:r>
      <w:r>
        <w:rPr>
          <w:i/>
          <w:sz w:val="20"/>
        </w:rPr>
        <w:t xml:space="preserve"> (отходит к двери, потом останавливается).</w:t>
      </w:r>
      <w:r>
        <w:rPr>
          <w:sz w:val="20"/>
        </w:rPr>
        <w:t xml:space="preserve"> Хотите, я почитаю вам вслух?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Мне? Вслух? Зачем?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Так. Папа любил, когда я ему сказки читала.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Сказки? Нет. Сказки мне уж недоступны.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Ну, тогда — «Давид Копперфильд».</w:t>
      </w:r>
    </w:p>
    <w:p>
      <w:pPr>
        <w:jc w:val="center"/>
      </w:pPr>
      <w:r>
        <w:rPr>
          <w:sz w:val="18"/>
        </w:rPr>
        <w:t>Маша выходит в столовую и возвращается оттуда с книгой. Она садится на маленькую скамейку у ног Окаемова и раскрывает книгу.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А! Ах, это вы мне... Диккенс. Я родился в день его смерти. Девятого июня семидесятого года... А разве современная молодежь любит Диккенса?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</w:t>
      </w:r>
      <w:r>
        <w:rPr>
          <w:i/>
          <w:sz w:val="20"/>
        </w:rPr>
        <w:t xml:space="preserve"> (смущенно).</w:t>
      </w:r>
      <w:r>
        <w:rPr>
          <w:sz w:val="20"/>
        </w:rPr>
        <w:t xml:space="preserve"> У нас в классе любят.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У вас в классе? И у нас в классе читали Диккенса. Только это было шестьдесят лет назад.</w:t>
      </w:r>
      <w:r>
        <w:rPr>
          <w:i/>
          <w:sz w:val="20"/>
        </w:rPr>
        <w:t xml:space="preserve"> (Усмехнулся.)</w:t>
      </w:r>
      <w:r>
        <w:rPr>
          <w:sz w:val="20"/>
        </w:rPr>
        <w:t xml:space="preserve"> Я как раз всхлипывал над «Крошкой Доррит», когда отец закричал, что Александр Второй убит. Мои слезы он принял за выражение верноподданнических чувств и очень этому удивился.</w:t>
      </w:r>
      <w:r>
        <w:rPr>
          <w:i/>
          <w:sz w:val="20"/>
        </w:rPr>
        <w:t xml:space="preserve"> (Задумался, потом.)</w:t>
      </w:r>
      <w:r>
        <w:rPr>
          <w:sz w:val="20"/>
        </w:rPr>
        <w:t xml:space="preserve"> Как там начинается?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</w:t>
      </w:r>
      <w:r>
        <w:rPr>
          <w:i/>
          <w:sz w:val="20"/>
        </w:rPr>
        <w:t xml:space="preserve"> (читает).</w:t>
      </w:r>
      <w:r>
        <w:rPr>
          <w:sz w:val="20"/>
        </w:rPr>
        <w:t xml:space="preserve"> «В самом начале моего жизнеописания я должен упомянуть, что родился я в пятницу, в полночь. Замечено было, что мой первый крик раздался, когда начали бить часы...»</w:t>
      </w:r>
    </w:p>
    <w:p>
      <w:pPr>
        <w:jc w:val="center"/>
      </w:pPr>
      <w:r>
        <w:rPr>
          <w:sz w:val="18"/>
        </w:rPr>
        <w:t>В столовой начинают бить часы.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А?</w:t>
      </w:r>
      <w:r>
        <w:rPr>
          <w:i/>
          <w:sz w:val="20"/>
        </w:rPr>
        <w:t xml:space="preserve"> (Поглядел на Машу.)</w:t>
      </w:r>
    </w:p>
    <w:p>
      <w:pPr>
        <w:jc w:val="center"/>
      </w:pPr>
      <w:r>
        <w:rPr>
          <w:sz w:val="18"/>
        </w:rPr>
        <w:t>Она на него. Улыбнулись.</w:t>
      </w:r>
    </w:p>
    <w:p>
      <w:r/>
      <w:r>
        <w:rPr>
          <w:sz w:val="20"/>
        </w:rPr>
        <w:t xml:space="preserve"> Совпадение. Хм...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«Сиделка и несколько мудрых соседей, живо заинтересовавшись моей особой, объявили, что мне суждено быть несчастным в жизни...»</w:t>
      </w:r>
      <w:r>
        <w:rPr>
          <w:i/>
          <w:sz w:val="20"/>
        </w:rPr>
        <w:t xml:space="preserve"> (Запнулась.)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</w:t>
      </w:r>
      <w:r>
        <w:rPr>
          <w:i/>
          <w:sz w:val="20"/>
        </w:rPr>
        <w:t xml:space="preserve"> (посмотрел на нее, задумчиво).</w:t>
      </w:r>
      <w:r>
        <w:rPr>
          <w:sz w:val="20"/>
        </w:rPr>
        <w:t xml:space="preserve"> Совпадение...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</w:t>
      </w:r>
      <w:r>
        <w:rPr>
          <w:i/>
          <w:sz w:val="20"/>
        </w:rPr>
        <w:t xml:space="preserve"> (продолжает).</w:t>
      </w:r>
      <w:r>
        <w:rPr>
          <w:sz w:val="20"/>
        </w:rPr>
        <w:t xml:space="preserve"> «Они были убеждены, что такова неизбежная судьба всех злосчастных младенцев обоего пола, родившихся в пятницу».</w:t>
      </w:r>
    </w:p>
    <w:p>
      <w:pPr>
        <w:jc w:val="center"/>
      </w:pPr>
      <w:r>
        <w:rPr>
          <w:sz w:val="18"/>
        </w:rPr>
        <w:t>Занавес</w:t>
      </w:r>
    </w:p>
    <w:p>
      <w:pPr>
        <w:spacing w:before="1000"/>
        <w:jc w:val="center"/>
      </w:pPr>
      <w:r>
        <w:rPr>
          <w:b w:val="0"/>
          <w:caps/>
          <w:sz w:val="22"/>
        </w:rPr>
        <w:t>Сцена третья</w:t>
      </w:r>
    </w:p>
    <w:p>
      <w:pPr>
        <w:jc w:val="center"/>
      </w:pPr>
      <w:r>
        <w:rPr>
          <w:sz w:val="18"/>
        </w:rPr>
        <w:t>Та же комната через неделю. Окаемов сидит у стола, работая. Больная нога его протянута под столом. Рядом — трость для ходьбы. Вечер. Горит настольная лампа. Мотя вносит чай.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</w:t>
      </w:r>
      <w:r>
        <w:rPr>
          <w:i/>
          <w:sz w:val="20"/>
        </w:rPr>
        <w:t xml:space="preserve"> (бормоча про себя, когда пишет).</w:t>
      </w:r>
      <w:r>
        <w:rPr>
          <w:sz w:val="20"/>
        </w:rPr>
        <w:t xml:space="preserve"> «Ирское и англо-саксонское письмо, довольно далекое от римского курсива, хотя, несомненно, родственно с ним...» Да-с... родственно...</w:t>
      </w:r>
      <w:r>
        <w:rPr>
          <w:i/>
          <w:sz w:val="20"/>
        </w:rPr>
        <w:t xml:space="preserve"> (Задумался.)</w:t>
      </w:r>
      <w:r>
        <w:rPr>
          <w:sz w:val="20"/>
        </w:rPr>
        <w:t xml:space="preserve"> Маша дома?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Мотя.</w:t>
      </w:r>
      <w:r>
        <w:rPr>
          <w:sz w:val="20"/>
        </w:rPr>
        <w:t xml:space="preserve"> Гуляет, поди, с подружками.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Хм. Уже поздно.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Мотя.</w:t>
      </w:r>
      <w:r>
        <w:rPr>
          <w:sz w:val="20"/>
        </w:rPr>
        <w:t xml:space="preserve"> Восьми нет. Озябнет и явится.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То есть как озябнет?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Мотя.</w:t>
      </w:r>
      <w:r>
        <w:rPr>
          <w:sz w:val="20"/>
        </w:rPr>
        <w:t xml:space="preserve"> А как люди зябнут? От холода. Зима на носу, а на ней одно пальтишко осеннее. Ходит, дрожит, а спросишь — отвечает: «Тепло».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Хм. Позвольте. Почему дрожит? Если ей холодно, надо шубу. Ей надо шубу купить.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Мотя.</w:t>
      </w:r>
      <w:r>
        <w:rPr>
          <w:sz w:val="20"/>
        </w:rPr>
        <w:t xml:space="preserve"> Ох, надо бы.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Неужели вы сами не могли догадаться? Странно! Девочка зябнет, а вы молчите. Не понимаю. Ходит по дому в золотом халате и молчит. Возьмите деньги. В коробке из-под сигар. Ну? Нашли?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Мотя.</w:t>
      </w:r>
      <w:r>
        <w:rPr>
          <w:sz w:val="20"/>
        </w:rPr>
        <w:t xml:space="preserve"> Нашла, Василъ Иваныч, да мало. Тут и двух сотен не наберешь.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Разве? Куда же деньги идут?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Мотя.</w:t>
      </w:r>
      <w:r>
        <w:rPr>
          <w:sz w:val="20"/>
        </w:rPr>
        <w:t xml:space="preserve"> На книги, Василь Иваныч. Вчера на тысячу рублей принесли. Уж подождем до получки.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А она дрожит?..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Мотя.</w:t>
      </w:r>
      <w:r>
        <w:rPr>
          <w:sz w:val="20"/>
        </w:rPr>
        <w:t xml:space="preserve"> Дрожит.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Нет-с, не будем ждать до получки. Подайте мне с той вон полки, левей, левей. Тут. Да. Три книги в толстых переплетах. Маленькие, да.</w:t>
      </w:r>
      <w:r>
        <w:rPr>
          <w:i/>
          <w:sz w:val="20"/>
        </w:rPr>
        <w:t xml:space="preserve"> (Берет из рук Моти книги, смотрит на них, стирает пыль.)</w:t>
      </w:r>
      <w:r>
        <w:rPr>
          <w:sz w:val="20"/>
        </w:rPr>
        <w:t xml:space="preserve"> Вот отнесите их в магазин, где мы берем книги, — продайте. И купите шубу.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Мотя.</w:t>
      </w:r>
      <w:r>
        <w:rPr>
          <w:sz w:val="20"/>
        </w:rPr>
        <w:t xml:space="preserve"> Смеетесь, Василь Иваныч, на них разве что варежки купишь. А вы — шубу.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На эти три книги вы купите и шубу, и варежки. И еще коньки, коньки. И не забудьте в лавке сказать, что книги от Окаемова. А то вас заберут в милицию за продажу краденых ценностей.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Мотя</w:t>
      </w:r>
      <w:r>
        <w:rPr>
          <w:i/>
          <w:sz w:val="20"/>
        </w:rPr>
        <w:t xml:space="preserve"> (качает с сомнением головой).</w:t>
      </w:r>
      <w:r>
        <w:rPr>
          <w:sz w:val="20"/>
        </w:rPr>
        <w:t xml:space="preserve"> Ну и ну!</w:t>
      </w:r>
    </w:p>
    <w:p>
      <w:pPr>
        <w:jc w:val="center"/>
      </w:pPr>
      <w:r>
        <w:rPr>
          <w:sz w:val="18"/>
        </w:rPr>
        <w:t>В передней звонок. Мотя выходит отпереть. Входит Леонид с ящиком.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</w:t>
      </w:r>
      <w:r>
        <w:rPr>
          <w:i/>
          <w:sz w:val="20"/>
        </w:rPr>
        <w:t xml:space="preserve"> (увидев у Моти книги).</w:t>
      </w:r>
      <w:r>
        <w:rPr>
          <w:sz w:val="20"/>
        </w:rPr>
        <w:t xml:space="preserve"> Ο, тетя Мотя! И вы взялись за палеографию.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Мотя</w:t>
      </w:r>
      <w:r>
        <w:rPr>
          <w:i/>
          <w:sz w:val="20"/>
        </w:rPr>
        <w:t xml:space="preserve"> (показывая книги).</w:t>
      </w:r>
      <w:r>
        <w:rPr>
          <w:sz w:val="20"/>
        </w:rPr>
        <w:t xml:space="preserve"> Вот тебе — шуба. Вот — коньки. А вот — варежки. Кто умен — догадайся, а кто глуп-молчи, жди до завтра.</w:t>
      </w:r>
      <w:r>
        <w:rPr>
          <w:i/>
          <w:sz w:val="20"/>
        </w:rPr>
        <w:t xml:space="preserve"> (Уходит.)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</w:t>
      </w:r>
      <w:r>
        <w:rPr>
          <w:i/>
          <w:sz w:val="20"/>
        </w:rPr>
        <w:t xml:space="preserve"> (вслед).</w:t>
      </w:r>
      <w:r>
        <w:rPr>
          <w:sz w:val="20"/>
        </w:rPr>
        <w:t xml:space="preserve"> Не так, не так надо загадывать. Не дерево, а с листочками, не рубашка, а сшита. Что такое? Книга.</w:t>
      </w:r>
      <w:r>
        <w:rPr>
          <w:i/>
          <w:sz w:val="20"/>
        </w:rPr>
        <w:t xml:space="preserve"> (Стучит в дверь кабинета. Входит.)</w:t>
      </w:r>
      <w:r>
        <w:rPr>
          <w:sz w:val="20"/>
        </w:rPr>
        <w:t xml:space="preserve"> Добрый вечер, Василий Иванович.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Добрый вечер. Присядьте. Кончаю.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</w:t>
      </w:r>
      <w:r>
        <w:rPr>
          <w:i/>
          <w:sz w:val="20"/>
        </w:rPr>
        <w:t xml:space="preserve"> (вынимает из ящика радиоприемник, пристраивает незаметно от Окаемова).</w:t>
      </w:r>
      <w:r>
        <w:rPr>
          <w:sz w:val="20"/>
        </w:rPr>
        <w:t xml:space="preserve"> Меня всегда поражала в вас эта невозмутимость к внешним событиям. В мире происходит черт знает что, но вы спокойно продолжаете писать о пергаментах седьмого века. Вся Европа в бомбах, дорогой старик, а у вас даже радио нет. Поразительно!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</w:t>
      </w:r>
      <w:r>
        <w:rPr>
          <w:i/>
          <w:sz w:val="20"/>
        </w:rPr>
        <w:t xml:space="preserve"> (продолжает писать, потом кладет перо, потирает руки).</w:t>
      </w:r>
      <w:r>
        <w:rPr>
          <w:sz w:val="20"/>
        </w:rPr>
        <w:t xml:space="preserve"> Да-с, поразительно. Не то поразительно, что я изучаю пергаменты, а то, что мы можем позволить себе изучать пергаменты, когда кругом война.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Хорошо сказано, Василий Иванович, но радио вам все-таки необходимо.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Не люблю. Шумит.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Поздно. Я уже купил.</w:t>
      </w:r>
      <w:r>
        <w:rPr>
          <w:i/>
          <w:sz w:val="20"/>
        </w:rPr>
        <w:t xml:space="preserve"> (Включает радио.)</w:t>
      </w:r>
    </w:p>
    <w:p>
      <w:pPr>
        <w:jc w:val="center"/>
      </w:pPr>
      <w:r>
        <w:rPr>
          <w:sz w:val="18"/>
        </w:rPr>
        <w:t>Музыка.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Ффу! Послушайте. Это же невозможно!</w:t>
      </w:r>
      <w:r>
        <w:rPr>
          <w:i/>
          <w:sz w:val="20"/>
        </w:rPr>
        <w:t xml:space="preserve"> (Прислушивается к музыке.)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Для меня теперь нет ничего невозможного.</w:t>
      </w:r>
      <w:r>
        <w:rPr>
          <w:i/>
          <w:sz w:val="20"/>
        </w:rPr>
        <w:t xml:space="preserve"> (Вздыхая.)</w:t>
      </w:r>
      <w:r>
        <w:rPr>
          <w:sz w:val="20"/>
        </w:rPr>
        <w:t xml:space="preserve"> Впрочем, есть!.. Хотел купить кое-что Нине Александровне, но раздумал. Туманский может обидеться.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Хм... При чем тут Павел Павлович?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О, там разворачивается на полный ход! Как я и предполагал. Пришел, увидел, победил! Он каждый вечер у нее в гостях. Она из вежливости и меня зовет, но я не лыком шит — понимаю. И нахожу предлоги. Уже сочиняю, исподволь, свадебный тост.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Хм-хм... Торопитесь, как обычно. Так-с. Она производит приятное впечатление... эта учительница. То-то доктор не заглядывает больше. Да...</w:t>
      </w:r>
    </w:p>
    <w:p>
      <w:pPr>
        <w:jc w:val="center"/>
      </w:pPr>
      <w:r>
        <w:rPr>
          <w:sz w:val="18"/>
        </w:rPr>
        <w:t>Замолчали. Звонок. Леонид спешит открыть. Входит Нина.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О! Легки на помине. Чем вы встревожены?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Ничего страшного. Проведите меня к Василию Ивановичу.</w:t>
      </w:r>
    </w:p>
    <w:p>
      <w:pPr>
        <w:jc w:val="center"/>
      </w:pPr>
      <w:r>
        <w:rPr>
          <w:sz w:val="18"/>
        </w:rPr>
        <w:t>Они проходят в кабинет.</w:t>
      </w:r>
    </w:p>
    <w:p>
      <w:r/>
      <w:r>
        <w:rPr>
          <w:sz w:val="20"/>
        </w:rPr>
        <w:t xml:space="preserve"> Простите мое вторжение. Маша ушла из школы и не хочет туда возвращаться.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 и Леонид</w:t>
      </w:r>
      <w:r>
        <w:rPr>
          <w:i/>
          <w:sz w:val="20"/>
        </w:rPr>
        <w:t xml:space="preserve"> (вместе).</w:t>
      </w:r>
      <w:r>
        <w:rPr>
          <w:sz w:val="20"/>
        </w:rPr>
        <w:t xml:space="preserve"> Что?.. Как ушла? Куда?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Она прибежала ко мне... Дело в том, что один Машин однокласcник держал пари с товарищами, что Маша напишет ему письмо с объяснением в любви... Он своего добился. Она написала ему. Милое, полное глубокой нежности письмо. О том, как она одинока. О своей тоске по настоящей дружбе. Это письмо мальчик прочел вслух перед приятелями. Новость разнеслась по классу, и когда Маша явилась, она прочитала на классной доске веселые стишки про свою любовь, про письмо и поцелуи... Все громко смеялись, а этот мальчик громче всех. Тогда Маша вырвала у него письмо и убежала...</w:t>
      </w:r>
    </w:p>
    <w:p>
      <w:pPr>
        <w:jc w:val="center"/>
      </w:pPr>
      <w:r>
        <w:rPr>
          <w:sz w:val="18"/>
        </w:rPr>
        <w:t>Леонид вскочил, торопится к двери.</w:t>
      </w:r>
    </w:p>
    <w:p>
      <w:r/>
      <w:r>
        <w:rPr>
          <w:sz w:val="20"/>
        </w:rPr>
        <w:t xml:space="preserve"> Куда вы?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К Машеньке.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Постойте, Маша не должна знать.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Она сама мне расскажет.</w:t>
      </w:r>
      <w:r>
        <w:rPr>
          <w:i/>
          <w:sz w:val="20"/>
        </w:rPr>
        <w:t xml:space="preserve"> (Уходит.)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Хм-хм. Вот, извольте видеть, ситуация.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Больше всего Маша боится, что вы узнаете и рассердитесь.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Я — в роли деспота. Хм...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Приласкайте Машу, Василий Иванович. Ведь вся ее так называемая любовь выросла из детской жажды ласки, которой она лишена. Убедите ее, что вся история с письмом пустяки и забудется через три дня. Скажите ей, что вы не сердитесь, утешьте ее...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Хм-хм. Приласкать. Утешить. Но как же? Она же не подойдет так просто. И я не умею. Не знаю, что говорить в подобных случаях.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Меньше всего думайте о словах, слова придут сами. Только будьте с ней ласковы.</w:t>
      </w:r>
    </w:p>
    <w:p>
      <w:pPr>
        <w:jc w:val="center"/>
      </w:pPr>
      <w:r>
        <w:rPr>
          <w:sz w:val="18"/>
        </w:rPr>
        <w:t>Пауза.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Но кто же этот... молодой негодяй?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К сожалению, сын Туманского. Виктор.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Как? Павла Павловича? Плоды его философии... Но насколько мне известно... Вы, так сказать, имеете некоторое влияние на Туманского...</w:t>
      </w:r>
    </w:p>
    <w:p>
      <w:pPr>
        <w:jc w:val="center"/>
      </w:pPr>
      <w:r>
        <w:rPr>
          <w:sz w:val="18"/>
        </w:rPr>
        <w:t>Нина молчит.</w:t>
      </w:r>
    </w:p>
    <w:p>
      <w:r/>
      <w:r>
        <w:rPr>
          <w:sz w:val="20"/>
        </w:rPr>
        <w:t xml:space="preserve"> Я не вмешиваюсь в чужую жизнь, но позвольте заметить, что вам надо было бы заняться воспитанием юноши, который... хм-хм, может быть, станет вашим, так сказать, почти сыном... Если вы, разумеется, не намерены отправить Виктора к какому-нибудь «дедушке».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</w:t>
      </w:r>
      <w:r>
        <w:rPr>
          <w:i/>
          <w:sz w:val="20"/>
        </w:rPr>
        <w:t xml:space="preserve"> (после паузы).</w:t>
      </w:r>
      <w:r>
        <w:rPr>
          <w:sz w:val="20"/>
        </w:rPr>
        <w:t xml:space="preserve"> Наши отношения с Павлом Павловичем не таковы, чтобы я могла вмешиваться в воспитание Виктора.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Нет, отчего же. Сделайте одолжение. Я не имел в виду огорчить вас.</w:t>
      </w:r>
      <w:r>
        <w:rPr>
          <w:i/>
          <w:sz w:val="20"/>
        </w:rPr>
        <w:t xml:space="preserve"> (Видя, что Нина подымается.)</w:t>
      </w:r>
      <w:r>
        <w:rPr>
          <w:sz w:val="20"/>
        </w:rPr>
        <w:t xml:space="preserve"> Хм. Я постараюсь... как могу.</w:t>
      </w:r>
      <w:r>
        <w:rPr>
          <w:i/>
          <w:sz w:val="20"/>
        </w:rPr>
        <w:t xml:space="preserve"> (Разводя руками.)</w:t>
      </w:r>
      <w:r>
        <w:rPr>
          <w:sz w:val="20"/>
        </w:rPr>
        <w:t xml:space="preserve"> Я, разумеется, ничем не выкажу...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Благодарю вас. До свиданья.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Всех благ.</w:t>
      </w:r>
    </w:p>
    <w:p>
      <w:pPr>
        <w:jc w:val="center"/>
      </w:pPr>
      <w:r>
        <w:rPr>
          <w:sz w:val="18"/>
        </w:rPr>
        <w:t>Нина уходит.</w:t>
      </w:r>
    </w:p>
    <w:p>
      <w:r/>
      <w:r>
        <w:rPr>
          <w:sz w:val="20"/>
        </w:rPr>
        <w:t xml:space="preserve"> Ффу, Мотя!</w:t>
      </w:r>
    </w:p>
    <w:p>
      <w:pPr>
        <w:jc w:val="center"/>
      </w:pPr>
      <w:r>
        <w:rPr>
          <w:sz w:val="18"/>
        </w:rPr>
        <w:t>Входит Мотя.</w:t>
      </w:r>
    </w:p>
    <w:p>
      <w:r/>
      <w:r>
        <w:rPr>
          <w:sz w:val="20"/>
        </w:rPr>
        <w:t xml:space="preserve"> Вот что, Мотя. Машу обидели в школе.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Мотя.</w:t>
      </w:r>
      <w:r>
        <w:rPr>
          <w:sz w:val="20"/>
        </w:rPr>
        <w:t xml:space="preserve"> Кто обидел?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Не знаю. Вы, что ли, сходите за ней к Нине Александровне. Надо Машу развлечь как-нибудь. Приходите ко мне, что ли, и вообще... И подайте книгу, которую вчера купили по моей записке.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Мотя.</w:t>
      </w:r>
      <w:r>
        <w:rPr>
          <w:sz w:val="20"/>
        </w:rPr>
        <w:t xml:space="preserve"> Зелененькую?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Да. Благодарю вас. Ступайте. И как будто вы ничего не знаете.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Мотя.</w:t>
      </w:r>
      <w:r>
        <w:rPr>
          <w:sz w:val="20"/>
        </w:rPr>
        <w:t xml:space="preserve"> Ах, они! Ах, они! Обидели! Ну, уж я им! Я дознаюсь, кто.</w:t>
      </w:r>
      <w:r>
        <w:rPr>
          <w:i/>
          <w:sz w:val="20"/>
        </w:rPr>
        <w:t xml:space="preserve"> (Выходит.)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</w:t>
      </w:r>
      <w:r>
        <w:rPr>
          <w:i/>
          <w:sz w:val="20"/>
        </w:rPr>
        <w:t xml:space="preserve"> (смотря на книгу).</w:t>
      </w:r>
      <w:r>
        <w:rPr>
          <w:sz w:val="20"/>
        </w:rPr>
        <w:t xml:space="preserve"> «Проблемы детской психологии». Хм.</w:t>
      </w:r>
      <w:r>
        <w:rPr>
          <w:i/>
          <w:sz w:val="20"/>
        </w:rPr>
        <w:t xml:space="preserve"> (Ищет по оглавлению.)</w:t>
      </w:r>
      <w:r>
        <w:rPr>
          <w:sz w:val="20"/>
        </w:rPr>
        <w:t xml:space="preserve"> Страница восьмидесятая. «Переходный возраст...»</w:t>
      </w:r>
      <w:r>
        <w:rPr>
          <w:i/>
          <w:sz w:val="20"/>
        </w:rPr>
        <w:t xml:space="preserve"> (Читает.)</w:t>
      </w:r>
    </w:p>
    <w:p>
      <w:pPr>
        <w:jc w:val="center"/>
      </w:pPr>
      <w:r>
        <w:rPr>
          <w:sz w:val="18"/>
        </w:rPr>
        <w:t>В переднюю входят Маша, Леонид и Мотя.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Мотя.</w:t>
      </w:r>
      <w:r>
        <w:rPr>
          <w:sz w:val="20"/>
        </w:rPr>
        <w:t xml:space="preserve"> Дед тебя посылал искать. В милицию заявлять собрался. Пропала. Растревожился — сам итти хотел. На костылях.</w:t>
      </w:r>
      <w:r>
        <w:rPr>
          <w:i/>
          <w:sz w:val="20"/>
        </w:rPr>
        <w:t xml:space="preserve"> (В кабинет, громко.)</w:t>
      </w:r>
      <w:r>
        <w:rPr>
          <w:sz w:val="20"/>
        </w:rPr>
        <w:t xml:space="preserve"> Тут она. Умоется, к вам придет.</w:t>
      </w:r>
      <w:r>
        <w:rPr>
          <w:i/>
          <w:sz w:val="20"/>
        </w:rPr>
        <w:t xml:space="preserve"> (Уходит.)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Машенька, мы друзья? Друзья. Так вот вам моя рука. Вы завтра придете в школу — и никто даже не вспомнит.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Нет-нет! Мне так стыдно!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Виктору будет стыдно, а не вам.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</w:t>
      </w:r>
      <w:r>
        <w:rPr>
          <w:i/>
          <w:sz w:val="20"/>
        </w:rPr>
        <w:t xml:space="preserve"> (сквозь слезы).</w:t>
      </w:r>
      <w:r>
        <w:rPr>
          <w:sz w:val="20"/>
        </w:rPr>
        <w:t xml:space="preserve"> И ведь это совсем неправда. Я его не люблю. Я его пожалела, только чтобы он не грустил... а он...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Ступайте к дедушке.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А вдруг он узнал?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Ступайте, как всегда шли. А я тут покараулю. Если вам будет трудно, вы стукните каблучком в пол, и я явлюсь.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</w:t>
      </w:r>
      <w:r>
        <w:rPr>
          <w:i/>
          <w:sz w:val="20"/>
        </w:rPr>
        <w:t xml:space="preserve"> (невольно улыбнулась).</w:t>
      </w:r>
      <w:r>
        <w:rPr>
          <w:sz w:val="20"/>
        </w:rPr>
        <w:t xml:space="preserve"> Спасибо.</w:t>
      </w:r>
      <w:r>
        <w:rPr>
          <w:i/>
          <w:sz w:val="20"/>
        </w:rPr>
        <w:t xml:space="preserve"> (Уходит в кабинет.)</w:t>
      </w:r>
    </w:p>
    <w:p>
      <w:pPr>
        <w:jc w:val="center"/>
      </w:pPr>
      <w:r>
        <w:rPr>
          <w:sz w:val="18"/>
        </w:rPr>
        <w:t>Леонид садится на сундук и прислушивается.</w:t>
      </w:r>
    </w:p>
    <w:p>
      <w:pPr>
        <w:jc w:val="center"/>
      </w:pPr>
      <w:r>
        <w:rPr>
          <w:sz w:val="18"/>
        </w:rPr>
        <w:t>В кабинете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Добрый вечер. Гуляли?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Мaша.</w:t>
      </w:r>
      <w:r>
        <w:rPr>
          <w:sz w:val="20"/>
        </w:rPr>
        <w:t xml:space="preserve"> Да.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Озябли?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Нет. Вам подать чего-нибудь?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Подать. Хм... Нет, собственно, ничего... но, если вам не очень скучно, почитаем-ка нашего Диккенса. Хотите?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Хочу.</w:t>
      </w:r>
      <w:r>
        <w:rPr>
          <w:i/>
          <w:sz w:val="20"/>
        </w:rPr>
        <w:t xml:space="preserve"> (Берет книгу.)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</w:t>
      </w:r>
      <w:r>
        <w:rPr>
          <w:i/>
          <w:sz w:val="20"/>
        </w:rPr>
        <w:t xml:space="preserve"> (указывая на маленькую скамеечку у своих ног).</w:t>
      </w:r>
      <w:r>
        <w:rPr>
          <w:sz w:val="20"/>
        </w:rPr>
        <w:t xml:space="preserve"> Вы сюда... сюда. Вам, Маша, тяжело со мной?</w:t>
      </w:r>
    </w:p>
    <w:p>
      <w:pPr>
        <w:jc w:val="center"/>
      </w:pPr>
      <w:r>
        <w:rPr>
          <w:sz w:val="18"/>
        </w:rPr>
        <w:t>Маша молчит.</w:t>
      </w:r>
    </w:p>
    <w:p>
      <w:r/>
      <w:r>
        <w:rPr>
          <w:sz w:val="20"/>
        </w:rPr>
        <w:t xml:space="preserve"> Тяжело — это не то слово, скорее, неловко, холодно. Да-с, именно холодно. Холодный дом. Кажется, есть такой роман у Диккенса... Хм... Вам, вероятно, очень не хотелось уезжать от мамы?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</w:t>
      </w:r>
      <w:r>
        <w:rPr>
          <w:i/>
          <w:sz w:val="20"/>
        </w:rPr>
        <w:t xml:space="preserve"> (после молчания).</w:t>
      </w:r>
      <w:r>
        <w:rPr>
          <w:sz w:val="20"/>
        </w:rPr>
        <w:t xml:space="preserve"> Я сама просила меня послать.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Сами? То есь как сами?.. Вы желали уехать ко мне?</w:t>
      </w:r>
    </w:p>
    <w:p>
      <w:pPr>
        <w:jc w:val="center"/>
      </w:pPr>
      <w:r>
        <w:rPr>
          <w:sz w:val="18"/>
        </w:rPr>
        <w:t>Маша кивает головой.</w:t>
      </w:r>
    </w:p>
    <w:p>
      <w:r/>
      <w:r>
        <w:rPr>
          <w:sz w:val="20"/>
        </w:rPr>
        <w:t xml:space="preserve"> Почему?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Мамин муж... Маме трудно было со мной... Она все плакала, не знала, что со мной делать... Я и сказала ей, чтобы она послала меня... к вам... Она заплакала, а потом согласилась. И мамин муж тоже... Я и поехала...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Но позвольте... Вы же меня не знали совсем.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Я знала. Папа про вас мне много рассказывал.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Так-c. И приехали.</w:t>
      </w:r>
    </w:p>
    <w:p>
      <w:pPr>
        <w:jc w:val="center"/>
      </w:pPr>
      <w:r>
        <w:rPr>
          <w:sz w:val="18"/>
        </w:rPr>
        <w:t>Пауза.</w:t>
      </w:r>
    </w:p>
    <w:p>
      <w:r/>
    </w:p>
    <w:p>
      <w:pPr>
        <w:jc w:val="center"/>
      </w:pPr>
      <w:r>
        <w:rPr>
          <w:sz w:val="18"/>
        </w:rPr>
        <w:t>Леонид тихонько выходит из передней.</w:t>
      </w:r>
    </w:p>
    <w:p>
      <w:r/>
      <w:r>
        <w:rPr>
          <w:sz w:val="20"/>
        </w:rPr>
        <w:t xml:space="preserve"> Вас сегодня обидели, Машенька?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</w:t>
      </w:r>
      <w:r>
        <w:rPr>
          <w:i/>
          <w:sz w:val="20"/>
        </w:rPr>
        <w:t xml:space="preserve"> (испуганно).</w:t>
      </w:r>
      <w:r>
        <w:rPr>
          <w:sz w:val="20"/>
        </w:rPr>
        <w:t xml:space="preserve"> Вы разве знаете?</w:t>
      </w:r>
    </w:p>
    <w:p>
      <w:pPr>
        <w:jc w:val="center"/>
      </w:pPr>
      <w:r>
        <w:rPr>
          <w:sz w:val="18"/>
        </w:rPr>
        <w:t>Окаемов кивает головой.</w:t>
      </w:r>
    </w:p>
    <w:p>
      <w:r/>
      <w:r>
        <w:rPr>
          <w:sz w:val="20"/>
        </w:rPr>
        <w:t xml:space="preserve"> Не надо про это говорить, пожалуйста, мне очень стыдно.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Это пройдет, Маша. Все пройдет, я знаю. Вы только начинаете жить. Завтра это забудется.</w:t>
      </w:r>
      <w:r>
        <w:rPr>
          <w:i/>
          <w:sz w:val="20"/>
        </w:rPr>
        <w:t xml:space="preserve"> (Пауза.)</w:t>
      </w:r>
      <w:r>
        <w:rPr>
          <w:sz w:val="20"/>
        </w:rPr>
        <w:t xml:space="preserve"> Папа рассказывал... Он что-нибудь не то рассказывал, Маша. Я скучный и нудный старик.</w:t>
      </w:r>
    </w:p>
    <w:p>
      <w:pPr>
        <w:jc w:val="center"/>
      </w:pPr>
      <w:r>
        <w:rPr>
          <w:sz w:val="18"/>
        </w:rPr>
        <w:t>Маша отрицательно качает головой.</w:t>
      </w:r>
    </w:p>
    <w:p>
      <w:r/>
      <w:r>
        <w:rPr>
          <w:sz w:val="20"/>
        </w:rPr>
        <w:t xml:space="preserve"> Ну, уж мне лучше знать, какой я... Да-с... Скучный... Это оттого, что я долго живу один.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Разве вы тоже одинокий?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Да, девочка, все от меня ушли.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Куда?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Сначала ушли мои отец и мать. Потом жена. Потом сын мой — твой папа. Потом мои сверстники, один за другим. Значит, и мне пора. Настанет такой день, когда и я, наконец, уйду, и... пора.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</w:t>
      </w:r>
      <w:r>
        <w:rPr>
          <w:i/>
          <w:sz w:val="20"/>
        </w:rPr>
        <w:t xml:space="preserve"> (в страхе, шепотом).</w:t>
      </w:r>
      <w:r>
        <w:rPr>
          <w:sz w:val="20"/>
        </w:rPr>
        <w:t xml:space="preserve"> Разве вы... не боитесь?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Это все равно наступит. Сегодня, завтра или через сто лет. Так уж лучше не бояться того, что все равно наступит. Я умру — будешь жить ты, твои дети, дети твоих детей. Чтобы ни происходило в мире, жизнь не может останавливаться. Это надо хорошенько усвоить, и тогда перестанешь бояться неизбежного часа... А мне, например, иногда уже хочется уснуть — и не просыпаться.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Зачем вы... зачем?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От жизни тоже иногда устаешь, девочка. Особенно, когда стар и живешь один.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А я?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Ты? Хм. Разве я тебе нужен?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</w:t>
      </w:r>
      <w:r>
        <w:rPr>
          <w:i/>
          <w:sz w:val="20"/>
        </w:rPr>
        <w:t xml:space="preserve"> (горячо, шепотом).</w:t>
      </w:r>
      <w:r>
        <w:rPr>
          <w:sz w:val="20"/>
        </w:rPr>
        <w:t xml:space="preserve"> Я думала, я не нужна вам... Я думала, я мешаю вам, зачем приехала, я все хотела назад поехать, чтобы вам не мешать, я видела — вы сердились, а все не знала, за что...</w:t>
      </w:r>
      <w:r>
        <w:rPr>
          <w:i/>
          <w:sz w:val="20"/>
        </w:rPr>
        <w:t xml:space="preserve"> (Не выдержала, заплакала, сквозь слезы пытается найти забытую страницу Диккенса.)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</w:t>
      </w:r>
      <w:r>
        <w:rPr>
          <w:i/>
          <w:sz w:val="20"/>
        </w:rPr>
        <w:t xml:space="preserve"> (смотрит на ее склоненную голову, неумело гладит по волосам).</w:t>
      </w:r>
      <w:r>
        <w:rPr>
          <w:sz w:val="20"/>
        </w:rPr>
        <w:t xml:space="preserve"> Что ж. Будем жить, Маша. Будем жить. Вместе.</w:t>
      </w:r>
    </w:p>
    <w:p>
      <w:pPr>
        <w:jc w:val="center"/>
      </w:pPr>
      <w:r>
        <w:rPr>
          <w:sz w:val="18"/>
        </w:rPr>
        <w:t>Занавес</w:t>
      </w:r>
    </w:p>
    <w:p>
      <w:pPr>
        <w:spacing w:before="1000"/>
        <w:jc w:val="center"/>
      </w:pPr>
      <w:r>
        <w:rPr>
          <w:b w:val="0"/>
          <w:caps/>
          <w:sz w:val="24"/>
        </w:rPr>
        <w:t>Акт второй.</w:t>
      </w:r>
    </w:p>
    <w:p>
      <w:pPr>
        <w:spacing w:before="1000"/>
        <w:jc w:val="center"/>
      </w:pPr>
      <w:r>
        <w:rPr>
          <w:b w:val="0"/>
          <w:caps/>
          <w:sz w:val="22"/>
        </w:rPr>
        <w:t>Сцена четвёртая</w:t>
      </w:r>
    </w:p>
    <w:p>
      <w:pPr>
        <w:jc w:val="center"/>
      </w:pPr>
      <w:r>
        <w:rPr>
          <w:sz w:val="18"/>
        </w:rPr>
        <w:t>Маленькая столовая в квартире Окаемова. Две двери: в его кабинет и в переднюю; дверь в кабинет закрыта. В столовой стоит кушетка, где спит Маша. У одной стены — рояль. У второй зеркало. Тут же полка с не поместившимися в кабинете книгами. Утро. В столовой у рояля Нина и Маша. Маша тянет гаммы и сбивается.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Тебе не терпится поскорее запеть. Но искусство — прежде всего труд, Маша. Упорный, ежедневный труд. Тяни свое ля и не думай пока о песенках и романсах... и вдобавок ты сегодня какая-то вялая, Маша, рассеянная.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Я?</w:t>
      </w:r>
      <w:r>
        <w:rPr>
          <w:i/>
          <w:sz w:val="20"/>
        </w:rPr>
        <w:t xml:space="preserve"> (Смущается.)</w:t>
      </w:r>
      <w:r>
        <w:rPr>
          <w:sz w:val="20"/>
        </w:rPr>
        <w:t xml:space="preserve"> Нина Александровна, милая. Я хочу заработать деньги. Много денег. Я умею ноты переписывать, принесите мне побольше нот переписывать, я вечером буду, после уроков...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Зачем тебе деньги?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</w:t>
      </w:r>
      <w:r>
        <w:rPr>
          <w:i/>
          <w:sz w:val="20"/>
        </w:rPr>
        <w:t xml:space="preserve"> (торопливо).</w:t>
      </w:r>
      <w:r>
        <w:rPr>
          <w:sz w:val="20"/>
        </w:rPr>
        <w:t xml:space="preserve"> Дедушка свои книги продал из-за меня. Он книги так любит, так любит, а взял и продал и мне шубу купил... и коньки... А я решила — заработаю деньги и куплю ему книги обратно. Я уже в той лавке была, где книги, сказала, что буду понемногу платить, чтобы они никому не продавали. Они сначала не соглашались, а потом я им сказала, по секрету, зачем, и они согласились. Я все заплачу — возьму книги и отдам дедушке. И скажу, чтобы больше он своих книг не продавал, потому что я поступлю в оперу, буду много петь и все деньги ему приносить...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</w:t>
      </w:r>
      <w:r>
        <w:rPr>
          <w:i/>
          <w:sz w:val="20"/>
        </w:rPr>
        <w:t xml:space="preserve"> (смотрит на Машу, притягивает ее к себе).</w:t>
      </w:r>
      <w:r>
        <w:rPr>
          <w:sz w:val="20"/>
        </w:rPr>
        <w:t xml:space="preserve"> Машенька, я помогу тебе купить книги. Я достану тебе работу, но ты больше никогда ни мне, ни дедушке не говори, что скоро поступишь в оперу за деньги. Ты только лишь начинаешь учиться.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</w:t>
      </w:r>
      <w:r>
        <w:rPr>
          <w:i/>
          <w:sz w:val="20"/>
        </w:rPr>
        <w:t xml:space="preserve"> (обнимает ее).</w:t>
      </w:r>
      <w:r>
        <w:rPr>
          <w:sz w:val="20"/>
        </w:rPr>
        <w:t xml:space="preserve"> Не скажу, Нина Александровна, никогда не скажу. Мне только хотелось дедушке поскорей помочь — пусть он покупает самые дорогие книги. Я даже и не знала, что дедушка меня так любит. Совсем не знала. Мне так нравится жить, когда меня любят. Всем, наверное, нравится, правда?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Правда.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Ах, Нина Александровна, как я вас люблю! Больше всех, после дедушки. И Леонида Борисовича я тоже очень люблю. А вы?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Он почему-то избегает меня.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Он говорит, что вам некогда. И не хочет поэтому вам мешать. Если бы вы знали его, как я, вы бы его так полюбили... так полюбили... как я.</w:t>
      </w:r>
      <w:r>
        <w:rPr>
          <w:i/>
          <w:sz w:val="20"/>
        </w:rPr>
        <w:t xml:space="preserve"> (Шепотом.)</w:t>
      </w:r>
      <w:r>
        <w:rPr>
          <w:sz w:val="20"/>
        </w:rPr>
        <w:t xml:space="preserve"> Мы в кафе сидели. Пили кофе и музыку слушали. И про вас рассуждали...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</w:t>
      </w:r>
      <w:r>
        <w:rPr>
          <w:i/>
          <w:sz w:val="20"/>
        </w:rPr>
        <w:t xml:space="preserve"> (заинтересованно).</w:t>
      </w:r>
      <w:r>
        <w:rPr>
          <w:sz w:val="20"/>
        </w:rPr>
        <w:t xml:space="preserve"> И до чего дорассуждались?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Он сказал: «Чудесная женщина». А я сказала: «Правильно». А он сказал: «Это я ведь вас познакомил...» А я сказала: «Правильно». Ведь верно, Нина Александровна, без него мы даже и не повстречались бы. Я бы даже не знала, что мне хочется учиться пению.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И что он еще сказал?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Мы с ним Третьяковскую галлерею смотрели, потом в цирк пошли. Он сказал, что, не будь он геологом, он бы хотел поступить клоуном. Ему нравится, когда кругом смеются, он сам тогда веселый делается.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У него хороший смех.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А вы приходите к нам как-нибудь вечером. Мы иногда в подкидного дурака играем. Дедушка, я, Леонид Борисович и Мотя. Ох, и смеется он, когда дедушка в дураках! Мне раз жалко дедушку стало — все они с Мотей оставались, я дедушке нарочно туза подмешала в карты... а Леонид Борисович увидел. У-у, что было!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A вот со мной побыть у него времени не находится...</w:t>
      </w:r>
    </w:p>
    <w:p>
      <w:pPr>
        <w:jc w:val="center"/>
      </w:pPr>
      <w:r>
        <w:rPr>
          <w:sz w:val="18"/>
        </w:rPr>
        <w:t>Звонок в передней.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А вдруг это он? Хорошо бы.</w:t>
      </w:r>
    </w:p>
    <w:p>
      <w:pPr>
        <w:jc w:val="center"/>
      </w:pPr>
      <w:r>
        <w:rPr>
          <w:sz w:val="18"/>
        </w:rPr>
        <w:t>Входит Туманский.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Туманский.</w:t>
      </w:r>
      <w:r>
        <w:rPr>
          <w:sz w:val="20"/>
        </w:rPr>
        <w:t xml:space="preserve"> Я сдержал свое обещание, Нина Александровна. Виктор через пять минут явится просить у Маши прощения. Как видите, сын мой не настолько испорчен.</w:t>
      </w:r>
      <w:r>
        <w:rPr>
          <w:i/>
          <w:sz w:val="20"/>
        </w:rPr>
        <w:t xml:space="preserve"> (Подходя ближе, вполголоса.)</w:t>
      </w:r>
      <w:r>
        <w:rPr>
          <w:sz w:val="20"/>
        </w:rPr>
        <w:t xml:space="preserve"> Вы получили мое письмо?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</w:t>
      </w:r>
      <w:r>
        <w:rPr>
          <w:i/>
          <w:sz w:val="20"/>
        </w:rPr>
        <w:t xml:space="preserve"> (вполголоса).</w:t>
      </w:r>
      <w:r>
        <w:rPr>
          <w:sz w:val="20"/>
        </w:rPr>
        <w:t xml:space="preserve"> Целых три.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Туманский.</w:t>
      </w:r>
      <w:r>
        <w:rPr>
          <w:sz w:val="20"/>
        </w:rPr>
        <w:t xml:space="preserve"> Я говорю о последнем.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Зачем вы мне его послали?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Туманский.</w:t>
      </w:r>
      <w:r>
        <w:rPr>
          <w:sz w:val="20"/>
        </w:rPr>
        <w:t xml:space="preserve"> Поедемте со мной. Здесь не место для объяснений. Я не привык объясняться вполголоса...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А вообще-то вы объясняться, значит, привыкли?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Туманский.</w:t>
      </w:r>
      <w:r>
        <w:rPr>
          <w:sz w:val="20"/>
        </w:rPr>
        <w:t xml:space="preserve"> Не ловите на слове. Поедемте. Я сумею вас убедить.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Меня не нужно убеждать ни в чем, Павел Павлович, и мне некуда ехать.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Туманский.</w:t>
      </w:r>
      <w:r>
        <w:rPr>
          <w:sz w:val="20"/>
        </w:rPr>
        <w:t xml:space="preserve"> Тогда к вам хотя бы...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Маша, спустись ко мне, перепиши страницу нот на пробу и принеси.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Сейчас.</w:t>
      </w:r>
      <w:r>
        <w:rPr>
          <w:i/>
          <w:sz w:val="20"/>
        </w:rPr>
        <w:t xml:space="preserve"> (Тихо, ей.)</w:t>
      </w:r>
      <w:r>
        <w:rPr>
          <w:sz w:val="20"/>
        </w:rPr>
        <w:t xml:space="preserve"> А с Виктором мне обязательно надо?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Если ты сама захочешь.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Я подумаю.</w:t>
      </w:r>
      <w:r>
        <w:rPr>
          <w:i/>
          <w:sz w:val="20"/>
        </w:rPr>
        <w:t xml:space="preserve"> (Уходит.)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Туманский.</w:t>
      </w:r>
      <w:r>
        <w:rPr>
          <w:sz w:val="20"/>
        </w:rPr>
        <w:t xml:space="preserve"> Нина...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...Александровна, с вашего позволения.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Туманский.</w:t>
      </w:r>
      <w:r>
        <w:rPr>
          <w:sz w:val="20"/>
        </w:rPr>
        <w:t xml:space="preserve"> Вы избегаете меня. Вы не отвечаете на письма. Неужели эта глупейшая история с Виктором тому причиной? Ради бога, не делайте меня ответственным за поведение моего сына. Он сам по себе, а я сам...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Это не так, Павел Павлович... Но дело совсем не в Вите.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Туманский.</w:t>
      </w:r>
      <w:r>
        <w:rPr>
          <w:sz w:val="20"/>
        </w:rPr>
        <w:t xml:space="preserve"> А в чем тогда?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</w:t>
      </w:r>
      <w:r>
        <w:rPr>
          <w:i/>
          <w:sz w:val="20"/>
        </w:rPr>
        <w:t xml:space="preserve"> (усмехнулась).</w:t>
      </w:r>
      <w:r>
        <w:rPr>
          <w:sz w:val="20"/>
        </w:rPr>
        <w:t xml:space="preserve"> В несходстве наших характеров.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Туманский.</w:t>
      </w:r>
      <w:r>
        <w:rPr>
          <w:sz w:val="20"/>
        </w:rPr>
        <w:t xml:space="preserve"> Откуда вы это вывели?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Как это ни странно, прежде всего из ваших писем.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Туманский.</w:t>
      </w:r>
      <w:r>
        <w:rPr>
          <w:sz w:val="20"/>
        </w:rPr>
        <w:t xml:space="preserve"> Это действительно странно. Что же вам не нравится в моих письмах?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Их ложный пафос, Павел Павлович.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Туманский.</w:t>
      </w:r>
      <w:r>
        <w:rPr>
          <w:sz w:val="20"/>
        </w:rPr>
        <w:t xml:space="preserve"> Вы не верите в искренность моих слов?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Не верю.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Туманский.</w:t>
      </w:r>
      <w:r>
        <w:rPr>
          <w:sz w:val="20"/>
        </w:rPr>
        <w:t xml:space="preserve"> Но почему, почему?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Потому что мне уже тридцать лет и я понимаю разницу между любовью и мелодраматическим флиртом.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Туманский.</w:t>
      </w:r>
      <w:r>
        <w:rPr>
          <w:sz w:val="20"/>
        </w:rPr>
        <w:t xml:space="preserve"> Вы намерены оскорбить меня?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Я хочу лишь сказать вам правду.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Туманский.</w:t>
      </w:r>
      <w:r>
        <w:rPr>
          <w:sz w:val="20"/>
        </w:rPr>
        <w:t xml:space="preserve"> В чем ваша правда?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В том, что вы не в состоянии глубоко любить, Павел Павлович.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Туманский</w:t>
      </w:r>
      <w:r>
        <w:rPr>
          <w:i/>
          <w:sz w:val="20"/>
        </w:rPr>
        <w:t xml:space="preserve"> (запальчиво).</w:t>
      </w:r>
      <w:r>
        <w:rPr>
          <w:sz w:val="20"/>
        </w:rPr>
        <w:t xml:space="preserve"> Неправда! Я люблю вас! Люблю впервые так глубоко и сильно.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Это вам только кажется... Жизнь, которую вы вели, измельчила вас. Вы уже перешли грань молодости: прежние ваши минутные привязанности перестали радовать Вас. Вам захотелось настоящей любви. Ho привычка к легким победам оказалась сильнее новых желаний. Я просто нравлюсь вам, как нравились до меня... и вместе со мной другие женщины.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Туманский.</w:t>
      </w:r>
      <w:r>
        <w:rPr>
          <w:sz w:val="20"/>
        </w:rPr>
        <w:t xml:space="preserve"> А-а! Вот оно! Вам наговорили обо мне!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Так это правда? Видите, а я ведь ничего не знала, я только догадывалась.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Туманский.</w:t>
      </w:r>
      <w:r>
        <w:rPr>
          <w:sz w:val="20"/>
        </w:rPr>
        <w:t xml:space="preserve"> Но я же прошу вас стать моей женой.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Женой? Неужели вы думаете, я не понимаю, что первая же трудность совместной жизни, первое ваше новое увлечение — и все ваши фразы о любви разлезутся на клочки?.. Вы осуждаете Виктора, сердитесь на него, но ведь Виктор просто подражает вам... вашему легкомысленному отношению к жизни. Да, в других областях вы достигли положения, известности, знаний... а в вашей личной жизни, в вашем отношении к женщинам есть что-то оскорбительное.</w:t>
      </w:r>
    </w:p>
    <w:p>
      <w:pPr>
        <w:jc w:val="center"/>
      </w:pPr>
      <w:r>
        <w:rPr>
          <w:sz w:val="18"/>
        </w:rPr>
        <w:t>Молчание.</w:t>
      </w:r>
    </w:p>
    <w:p>
      <w:r/>
      <w:r>
        <w:rPr>
          <w:sz w:val="20"/>
        </w:rPr>
        <w:t xml:space="preserve"> Простите за резкость, но я не могу говорить безразлично о вещах, которые для меня так важны.</w:t>
      </w:r>
    </w:p>
    <w:p>
      <w:pPr>
        <w:jc w:val="center"/>
      </w:pPr>
      <w:r>
        <w:rPr>
          <w:sz w:val="18"/>
        </w:rPr>
        <w:t>Звонок в передней.</w:t>
      </w:r>
    </w:p>
    <w:p>
      <w:r/>
      <w:r>
        <w:rPr>
          <w:sz w:val="20"/>
        </w:rPr>
        <w:t xml:space="preserve"> Вероятно, ваш сын. Я пришлю сюда Машу.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Туманский.</w:t>
      </w:r>
      <w:r>
        <w:rPr>
          <w:sz w:val="20"/>
        </w:rPr>
        <w:t xml:space="preserve"> И все-таки я люблю вас по-настоящему.</w:t>
      </w:r>
    </w:p>
    <w:p>
      <w:pPr>
        <w:jc w:val="center"/>
      </w:pPr>
      <w:r>
        <w:rPr>
          <w:sz w:val="18"/>
        </w:rPr>
        <w:t>Нина уходит. Входит Виктор.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Виктор.</w:t>
      </w:r>
      <w:r>
        <w:rPr>
          <w:sz w:val="20"/>
        </w:rPr>
        <w:t xml:space="preserve"> Старик, опять звонила Ирина Сергеевна. Просила передать, что она ждет твоего звонка.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Туманский.</w:t>
      </w:r>
      <w:r>
        <w:rPr>
          <w:sz w:val="20"/>
        </w:rPr>
        <w:t xml:space="preserve"> Хорошо. А? Ирина Сергеевна?</w:t>
      </w:r>
      <w:r>
        <w:rPr>
          <w:i/>
          <w:sz w:val="20"/>
        </w:rPr>
        <w:t xml:space="preserve"> (Резко.)</w:t>
      </w:r>
      <w:r>
        <w:rPr>
          <w:sz w:val="20"/>
        </w:rPr>
        <w:t xml:space="preserve"> Не лезь не в свое дело!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Виктор.</w:t>
      </w:r>
      <w:r>
        <w:rPr>
          <w:sz w:val="20"/>
        </w:rPr>
        <w:t xml:space="preserve"> Подумаешь! То сам просил, а то — не лезь.</w:t>
      </w:r>
      <w:r>
        <w:rPr>
          <w:i/>
          <w:sz w:val="20"/>
        </w:rPr>
        <w:t xml:space="preserve"> (Вынимает папиросы, хочет закуригь.)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Туманский.</w:t>
      </w:r>
      <w:r>
        <w:rPr>
          <w:sz w:val="20"/>
        </w:rPr>
        <w:t xml:space="preserve"> Брось папиросу!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Виктор.</w:t>
      </w:r>
      <w:r>
        <w:rPr>
          <w:sz w:val="20"/>
        </w:rPr>
        <w:t xml:space="preserve"> С каких это пор, старик?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Туманский.</w:t>
      </w:r>
      <w:r>
        <w:rPr>
          <w:sz w:val="20"/>
        </w:rPr>
        <w:t xml:space="preserve"> Брось немедленно! Ну!</w:t>
      </w:r>
    </w:p>
    <w:p>
      <w:pPr>
        <w:jc w:val="center"/>
      </w:pPr>
      <w:r>
        <w:rPr>
          <w:sz w:val="18"/>
        </w:rPr>
        <w:t>Виктор бросает.</w:t>
      </w:r>
    </w:p>
    <w:p>
      <w:r/>
      <w:r>
        <w:rPr>
          <w:sz w:val="20"/>
        </w:rPr>
        <w:t xml:space="preserve"> Сын. Сын. Будто впервые увидел. Эти жесты, манеры, даже тон голоса!.. Или и вправду ты только подражаешь отцу?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Виктор.</w:t>
      </w:r>
      <w:r>
        <w:rPr>
          <w:sz w:val="20"/>
        </w:rPr>
        <w:t xml:space="preserve"> Такова жизнь, и не нам ее осуждать.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Туманский.</w:t>
      </w:r>
      <w:r>
        <w:rPr>
          <w:sz w:val="20"/>
        </w:rPr>
        <w:t xml:space="preserve"> Замолчи!</w:t>
      </w:r>
    </w:p>
    <w:p>
      <w:pPr>
        <w:jc w:val="center"/>
      </w:pPr>
      <w:r>
        <w:rPr>
          <w:sz w:val="18"/>
        </w:rPr>
        <w:t>Виктор испуганно умолкает.</w:t>
      </w:r>
    </w:p>
    <w:p>
      <w:r/>
      <w:r>
        <w:rPr>
          <w:i/>
          <w:sz w:val="20"/>
        </w:rPr>
        <w:t xml:space="preserve"> (С трудом сдерживая себя, медленно.)</w:t>
      </w:r>
      <w:r>
        <w:rPr>
          <w:sz w:val="20"/>
        </w:rPr>
        <w:t xml:space="preserve"> Неужели это я? В самом деле... я... сделал тебя таким?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Виктор.</w:t>
      </w:r>
      <w:r>
        <w:rPr>
          <w:sz w:val="20"/>
        </w:rPr>
        <w:t xml:space="preserve"> Каким?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Туманский</w:t>
      </w:r>
      <w:r>
        <w:rPr>
          <w:i/>
          <w:sz w:val="20"/>
        </w:rPr>
        <w:t xml:space="preserve"> (махнув рукой).</w:t>
      </w:r>
      <w:r>
        <w:rPr>
          <w:sz w:val="20"/>
        </w:rPr>
        <w:t xml:space="preserve"> А!</w:t>
      </w:r>
      <w:r>
        <w:rPr>
          <w:i/>
          <w:sz w:val="20"/>
        </w:rPr>
        <w:t xml:space="preserve"> (Уходит.)</w:t>
      </w:r>
    </w:p>
    <w:p>
      <w:pPr>
        <w:jc w:val="center"/>
      </w:pPr>
      <w:r>
        <w:rPr>
          <w:sz w:val="18"/>
        </w:rPr>
        <w:t>Виктор один. Потом входит Маша. Пауза.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Виктор</w:t>
      </w:r>
      <w:r>
        <w:rPr>
          <w:i/>
          <w:sz w:val="20"/>
        </w:rPr>
        <w:t xml:space="preserve"> (мрачно).</w:t>
      </w:r>
      <w:r>
        <w:rPr>
          <w:sz w:val="20"/>
        </w:rPr>
        <w:t xml:space="preserve"> Здорово... Лелька Спирина от имени всех девчонок заявила, что со мной никто танцевать не будет на вечеринке, если я не извинюсь. Раздули из мухи слона и радуются. Ты сама во всем виновата, зачем тогда убежала. Ну, обиделась на меня — и молчи. Подумаешь, Мария Стюарт, — посмеяться нельзя. Я не знал, что ты мямля, разревелась, как мамина дочка с косичками, и скандал. Как будто до революции в институте воспитывалась...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И пусть! И пусть!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Виктор.</w:t>
      </w:r>
      <w:r>
        <w:rPr>
          <w:sz w:val="20"/>
        </w:rPr>
        <w:t xml:space="preserve"> Тебе «пусть», а мне отец заявил, что ни копейки денег не даст, пока не помиримся. Ботинок почистить не на что. А все оттого, что в Нинку твою влюбился и перед ней выслуживается.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Не смей так говорить!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Виктор.</w:t>
      </w:r>
      <w:r>
        <w:rPr>
          <w:sz w:val="20"/>
        </w:rPr>
        <w:t xml:space="preserve"> А что, неправда? Они скоро поженятся.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Кто тебе сказал?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Виктор.</w:t>
      </w:r>
      <w:r>
        <w:rPr>
          <w:sz w:val="20"/>
        </w:rPr>
        <w:t xml:space="preserve"> Сам вижу.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А может быть, Нина Александровна не захочет...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Виктор</w:t>
      </w:r>
      <w:r>
        <w:rPr>
          <w:i/>
          <w:sz w:val="20"/>
        </w:rPr>
        <w:t xml:space="preserve"> (свистнул).</w:t>
      </w:r>
      <w:r>
        <w:rPr>
          <w:sz w:val="20"/>
        </w:rPr>
        <w:t xml:space="preserve"> Еще не было такого случая, чтобы женщина замуж не захотела.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Зачем ты так разговариваешь?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Виктор.</w:t>
      </w:r>
      <w:r>
        <w:rPr>
          <w:sz w:val="20"/>
        </w:rPr>
        <w:t xml:space="preserve"> Это не я, это папаша мой говорит.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А ты все время повторяешь чужие слова. Как будто актер на сцене. Тебе трудно самим собой быть, все кого-то изображаешь, кривляешься, как перед зеркалом, лишь бы на тебя внимание обратили, какой ты умный! А разве ты умный? Мое письмо вслух прочел? Похвастаться. Нашел, чем хвалиться! Что я тебя пожалела, думала, ты, как я, одинокий, без мамы. Разве я тебе про любовь писала? Это ты сам приврал, чтобы смешнее было. Я с тобой хотела дружить, а тебе друзей, оказывается, не надо. Ну и уходи! И незачем нам мириться. А если ты ботинок сам не умеешь вычистить, то вот...</w:t>
      </w:r>
      <w:r>
        <w:rPr>
          <w:i/>
          <w:sz w:val="20"/>
        </w:rPr>
        <w:t xml:space="preserve"> (Торопливо вынимает из тетради рубль.)</w:t>
      </w:r>
      <w:r>
        <w:rPr>
          <w:sz w:val="20"/>
        </w:rPr>
        <w:t xml:space="preserve"> Возьми и поди почисть...</w:t>
      </w:r>
    </w:p>
    <w:p>
      <w:pPr>
        <w:jc w:val="center"/>
      </w:pPr>
      <w:r>
        <w:rPr>
          <w:sz w:val="18"/>
        </w:rPr>
        <w:t>Пауза.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Виктор</w:t>
      </w:r>
      <w:r>
        <w:rPr>
          <w:i/>
          <w:sz w:val="20"/>
        </w:rPr>
        <w:t xml:space="preserve"> (хмуро).</w:t>
      </w:r>
      <w:r>
        <w:rPr>
          <w:sz w:val="20"/>
        </w:rPr>
        <w:t xml:space="preserve"> Я соврал про ботинки... И вообще ты чертовски меня поддела. Что здорово, то здорово. Я даже, кажется, покраснел.</w:t>
      </w:r>
      <w:r>
        <w:rPr>
          <w:i/>
          <w:sz w:val="20"/>
        </w:rPr>
        <w:t xml:space="preserve"> (Протягивает ей руку.)</w:t>
      </w:r>
      <w:r>
        <w:rPr>
          <w:sz w:val="20"/>
        </w:rPr>
        <w:t xml:space="preserve"> Прости меня, Маша. Я, честное слово, осел и хам. Заявляю вслух и могу при всех. Осел и хам.</w:t>
      </w:r>
    </w:p>
    <w:p>
      <w:pPr>
        <w:jc w:val="center"/>
      </w:pPr>
      <w:r>
        <w:rPr>
          <w:sz w:val="18"/>
        </w:rPr>
        <w:t>В передней звонок.</w:t>
      </w:r>
    </w:p>
    <w:p>
      <w:r/>
      <w:r>
        <w:rPr>
          <w:sz w:val="20"/>
        </w:rPr>
        <w:t xml:space="preserve"> Честное слово, при всех скажу. Ну, Маша! Хоть руку дай!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</w:t>
      </w:r>
      <w:r>
        <w:rPr>
          <w:i/>
          <w:sz w:val="20"/>
        </w:rPr>
        <w:t xml:space="preserve"> (протягивает ему руку).</w:t>
      </w:r>
      <w:r>
        <w:rPr>
          <w:sz w:val="20"/>
        </w:rPr>
        <w:t xml:space="preserve"> Ах, Витя, ты еще совсем мальчик!</w:t>
      </w:r>
    </w:p>
    <w:p>
      <w:pPr>
        <w:jc w:val="center"/>
      </w:pPr>
      <w:r>
        <w:rPr>
          <w:sz w:val="18"/>
        </w:rPr>
        <w:t>В столовую входят Леля, Галя и Сеня. Леля — красивая, умная девушка; Галя — веселая толстушка; Сеня — чересчур умный мальчик в очках.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Леля</w:t>
      </w:r>
      <w:r>
        <w:rPr>
          <w:i/>
          <w:sz w:val="20"/>
        </w:rPr>
        <w:t xml:space="preserve"> (приветливо).</w:t>
      </w:r>
      <w:r>
        <w:rPr>
          <w:sz w:val="20"/>
        </w:rPr>
        <w:t xml:space="preserve"> Я говорила, что он придет.</w:t>
      </w:r>
      <w:r>
        <w:rPr>
          <w:i/>
          <w:sz w:val="20"/>
        </w:rPr>
        <w:t xml:space="preserve"> (Сене.)</w:t>
      </w:r>
      <w:r>
        <w:rPr>
          <w:sz w:val="20"/>
        </w:rPr>
        <w:t xml:space="preserve"> Кто был прав?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Сеня.</w:t>
      </w:r>
      <w:r>
        <w:rPr>
          <w:sz w:val="20"/>
        </w:rPr>
        <w:t xml:space="preserve"> Еще неизвестна цель его прихода.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Леля.</w:t>
      </w:r>
      <w:r>
        <w:rPr>
          <w:sz w:val="20"/>
        </w:rPr>
        <w:t xml:space="preserve"> Пришел извиняться.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Сеня.</w:t>
      </w:r>
      <w:r>
        <w:rPr>
          <w:sz w:val="20"/>
        </w:rPr>
        <w:t xml:space="preserve"> Сомневаюсь.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Виктор.</w:t>
      </w:r>
      <w:r>
        <w:rPr>
          <w:sz w:val="20"/>
        </w:rPr>
        <w:t xml:space="preserve"> Подумаешь, какой Сократ! Сомневается!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Сеня.</w:t>
      </w:r>
      <w:r>
        <w:rPr>
          <w:sz w:val="20"/>
        </w:rPr>
        <w:t xml:space="preserve"> Подумаешь, какой Печорин! Обижается!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Галя.</w:t>
      </w:r>
      <w:r>
        <w:rPr>
          <w:sz w:val="20"/>
        </w:rPr>
        <w:t xml:space="preserve"> А вы еще подеритесь.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Виктор.</w:t>
      </w:r>
      <w:r>
        <w:rPr>
          <w:sz w:val="20"/>
        </w:rPr>
        <w:t xml:space="preserve"> Заявляю при всех, что я осел и хам, осел и хам, осел и хам!</w:t>
      </w:r>
      <w:r>
        <w:rPr>
          <w:i/>
          <w:sz w:val="20"/>
        </w:rPr>
        <w:t xml:space="preserve"> (Маше.)</w:t>
      </w:r>
      <w:r>
        <w:rPr>
          <w:sz w:val="20"/>
        </w:rPr>
        <w:t xml:space="preserve"> Убедилась? Пока.</w:t>
      </w:r>
      <w:r>
        <w:rPr>
          <w:i/>
          <w:sz w:val="20"/>
        </w:rPr>
        <w:t xml:space="preserve"> (Выходит.)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Сеня.</w:t>
      </w:r>
      <w:r>
        <w:rPr>
          <w:sz w:val="20"/>
        </w:rPr>
        <w:t xml:space="preserve"> Что он этим хотел сказать?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Галя.</w:t>
      </w:r>
      <w:r>
        <w:rPr>
          <w:sz w:val="20"/>
        </w:rPr>
        <w:t xml:space="preserve"> Что он «селыхам». Ха-ха-ха! «Селыхам!»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Леля.</w:t>
      </w:r>
      <w:r>
        <w:rPr>
          <w:sz w:val="20"/>
        </w:rPr>
        <w:t xml:space="preserve"> Галина, остановись!</w:t>
      </w:r>
      <w:r>
        <w:rPr>
          <w:i/>
          <w:sz w:val="20"/>
        </w:rPr>
        <w:t xml:space="preserve"> (Маше.)</w:t>
      </w:r>
      <w:r>
        <w:rPr>
          <w:sz w:val="20"/>
        </w:rPr>
        <w:t xml:space="preserve"> Он извинялся?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Да.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Леля</w:t>
      </w:r>
      <w:r>
        <w:rPr>
          <w:i/>
          <w:sz w:val="20"/>
        </w:rPr>
        <w:t xml:space="preserve"> (Сене).</w:t>
      </w:r>
      <w:r>
        <w:rPr>
          <w:sz w:val="20"/>
        </w:rPr>
        <w:t xml:space="preserve"> Видишь? Обошлись без резолюций и заседаний.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Сеня.</w:t>
      </w:r>
      <w:r>
        <w:rPr>
          <w:sz w:val="20"/>
        </w:rPr>
        <w:t xml:space="preserve"> Назвать себя хамом еще не значит извиниться.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Галя.</w:t>
      </w:r>
      <w:r>
        <w:rPr>
          <w:sz w:val="20"/>
        </w:rPr>
        <w:t xml:space="preserve"> Ах, Сеня, ты всегда придираешься, так придираешься, без конца.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Сеня.</w:t>
      </w:r>
      <w:r>
        <w:rPr>
          <w:sz w:val="20"/>
        </w:rPr>
        <w:t xml:space="preserve"> Ребенок, не лезь в разговоры взрослых.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Леля.</w:t>
      </w:r>
      <w:r>
        <w:rPr>
          <w:sz w:val="20"/>
        </w:rPr>
        <w:t xml:space="preserve"> Ну, будет! Маша, зови Василия Ивановича.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Дедушка работает. Он не любит, когда мешают.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Сеня.</w:t>
      </w:r>
      <w:r>
        <w:rPr>
          <w:sz w:val="20"/>
        </w:rPr>
        <w:t xml:space="preserve"> Ты скажи официально, что пришла октябрьская комиссия. На пять минут. И все.</w:t>
      </w:r>
    </w:p>
    <w:p>
      <w:pPr>
        <w:jc w:val="center"/>
      </w:pPr>
      <w:r>
        <w:rPr>
          <w:sz w:val="18"/>
        </w:rPr>
        <w:t>Маша идет на цыпочках к двеpи кабинета. Стучит. Входит в кабинет.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Галя.</w:t>
      </w:r>
      <w:r>
        <w:rPr>
          <w:sz w:val="20"/>
        </w:rPr>
        <w:t xml:space="preserve"> Чур, я не говорю! Пусть Сенька.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Сеня.</w:t>
      </w:r>
      <w:r>
        <w:rPr>
          <w:sz w:val="20"/>
        </w:rPr>
        <w:t xml:space="preserve"> Леля начнет, а я резюмирую.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Леля.</w:t>
      </w:r>
      <w:r>
        <w:rPr>
          <w:sz w:val="20"/>
        </w:rPr>
        <w:t xml:space="preserve"> Ты с ним о науке поговори, он — профессор, и ты — профессор. Вы друг друга с полуслова поймете.</w:t>
      </w:r>
    </w:p>
    <w:p>
      <w:pPr>
        <w:jc w:val="center"/>
      </w:pPr>
      <w:r>
        <w:rPr>
          <w:sz w:val="18"/>
        </w:rPr>
        <w:t>Галя засмеялась.</w:t>
      </w:r>
    </w:p>
    <w:p>
      <w:r/>
      <w:r>
        <w:rPr>
          <w:sz w:val="20"/>
        </w:rPr>
        <w:t xml:space="preserve"> Галина, остановись!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Галя.</w:t>
      </w:r>
      <w:r>
        <w:rPr>
          <w:sz w:val="20"/>
        </w:rPr>
        <w:t xml:space="preserve"> А зачем ты смешишь? Ты знаешь — я смешливая.</w:t>
      </w:r>
      <w:r>
        <w:rPr>
          <w:i/>
          <w:sz w:val="20"/>
        </w:rPr>
        <w:t xml:space="preserve"> (Зажимает рот и прыскает.)</w:t>
      </w:r>
      <w:r>
        <w:rPr>
          <w:sz w:val="20"/>
        </w:rPr>
        <w:t xml:space="preserve"> Ну вот, теперь я за себя не ручаюсь.</w:t>
      </w:r>
    </w:p>
    <w:p>
      <w:pPr>
        <w:jc w:val="center"/>
      </w:pPr>
      <w:r>
        <w:rPr>
          <w:sz w:val="18"/>
        </w:rPr>
        <w:t>Входит Окаемов. За ним Маша. Окаемов еще хромает и опирается на палку.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Хм. Здравствуйте, молодые друзья!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</w:t>
      </w:r>
      <w:r>
        <w:rPr>
          <w:i/>
          <w:sz w:val="20"/>
        </w:rPr>
        <w:t xml:space="preserve"> (называет тех, с кем он здоровается).</w:t>
      </w:r>
      <w:r>
        <w:rPr>
          <w:sz w:val="20"/>
        </w:rPr>
        <w:t xml:space="preserve"> Леля, Галя, Сеня.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Прошу садиться. Чем могу быть полезен?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Леля.</w:t>
      </w:r>
      <w:r>
        <w:rPr>
          <w:sz w:val="20"/>
        </w:rPr>
        <w:t xml:space="preserve"> Василий Иванович, шестого ноября мы устраиваем школьный вечер в честь Октябрьской революции. И мы от имени школы просим вас выступить.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</w:t>
      </w:r>
      <w:r>
        <w:rPr>
          <w:i/>
          <w:sz w:val="20"/>
        </w:rPr>
        <w:t xml:space="preserve"> (поражен).</w:t>
      </w:r>
      <w:r>
        <w:rPr>
          <w:sz w:val="20"/>
        </w:rPr>
        <w:t xml:space="preserve"> Ме-ня? Выступить? С чем?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Сеня.</w:t>
      </w:r>
      <w:r>
        <w:rPr>
          <w:sz w:val="20"/>
        </w:rPr>
        <w:t xml:space="preserve"> Во-первых, с небольшим обзором вашего жизненного пути.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Но, позвольте, почему меня?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Галя.</w:t>
      </w:r>
      <w:r>
        <w:rPr>
          <w:sz w:val="20"/>
        </w:rPr>
        <w:t xml:space="preserve"> Как самого старшего из родителей.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Не-ет, друзья, я не могу. Я никогда не выступал перед детской аудиторией. Я не знаю, о чем говорить. Я, наконец, не умею говорить на митингах.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Сеня.</w:t>
      </w:r>
      <w:r>
        <w:rPr>
          <w:sz w:val="20"/>
        </w:rPr>
        <w:t xml:space="preserve"> Во-вторых, я могу составить вам конспект выступления.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Нет, я не умею излагать чужие конспекты. He-ет.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Галя.</w:t>
      </w:r>
      <w:r>
        <w:rPr>
          <w:sz w:val="20"/>
        </w:rPr>
        <w:t xml:space="preserve"> Ничего, ничего, вы расскажите, как умеете, мы поймем.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Но о чем, о чем? Не о том же, что знак плюс появился в тринадцатом веке.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Сеня.</w:t>
      </w:r>
      <w:r>
        <w:rPr>
          <w:sz w:val="20"/>
        </w:rPr>
        <w:t xml:space="preserve"> А когда появилась запятая?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</w:t>
      </w:r>
      <w:r>
        <w:rPr>
          <w:i/>
          <w:sz w:val="20"/>
        </w:rPr>
        <w:t xml:space="preserve"> (серьезно).</w:t>
      </w:r>
      <w:r>
        <w:rPr>
          <w:sz w:val="20"/>
        </w:rPr>
        <w:t xml:space="preserve"> Видите ли, к нам запятая перешла с пятнадцатого века, и она не отличалась сперва в своем употреблении от точки.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Сеня.</w:t>
      </w:r>
      <w:r>
        <w:rPr>
          <w:sz w:val="20"/>
        </w:rPr>
        <w:t xml:space="preserve"> Правильно.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Хм. Я полагаю, что правильно. Ибо я это, некоторым образом, первый установил.</w:t>
      </w:r>
    </w:p>
    <w:p>
      <w:pPr>
        <w:jc w:val="center"/>
      </w:pPr>
      <w:r>
        <w:rPr>
          <w:sz w:val="18"/>
        </w:rPr>
        <w:t>Общий вздох восхищения.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Сеня.</w:t>
      </w:r>
      <w:r>
        <w:rPr>
          <w:sz w:val="20"/>
        </w:rPr>
        <w:t xml:space="preserve"> Первый!..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Галя.</w:t>
      </w:r>
      <w:r>
        <w:rPr>
          <w:sz w:val="20"/>
        </w:rPr>
        <w:t xml:space="preserve"> А что такое крестный ход, вы знаете? Я думала, что это машина скорой помощи, которая с красным крестом всегда... а потом Сенька сказал, что это глупости, а сам не знает.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Сеня.</w:t>
      </w:r>
      <w:r>
        <w:rPr>
          <w:sz w:val="20"/>
        </w:rPr>
        <w:t xml:space="preserve"> Попросил бы воздержаться от инсинуаций. Крестный ход — это средство одурманивания широких масс ядом религии при помощи сказок о боге и ангелах.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Галя.</w:t>
      </w:r>
      <w:r>
        <w:rPr>
          <w:sz w:val="20"/>
        </w:rPr>
        <w:t xml:space="preserve"> Это я и сама знаю, что ангелов нет. У них есть крылья, они живут на небе, но их нет.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Леля.</w:t>
      </w:r>
      <w:r>
        <w:rPr>
          <w:sz w:val="20"/>
        </w:rPr>
        <w:t xml:space="preserve"> Галина, остановись!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Хм. Нет, нет, весьма любопытно. Так сказать, отживающие понятия... Хм...</w:t>
      </w:r>
      <w:r>
        <w:rPr>
          <w:i/>
          <w:sz w:val="20"/>
        </w:rPr>
        <w:t xml:space="preserve"> (Гале.)</w:t>
      </w:r>
      <w:r>
        <w:rPr>
          <w:sz w:val="20"/>
        </w:rPr>
        <w:t xml:space="preserve"> Вы знаете, например, кто такой был «надворный советник»?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Галя</w:t>
      </w:r>
      <w:r>
        <w:rPr>
          <w:i/>
          <w:sz w:val="20"/>
        </w:rPr>
        <w:t xml:space="preserve"> (несмело).</w:t>
      </w:r>
      <w:r>
        <w:rPr>
          <w:sz w:val="20"/>
        </w:rPr>
        <w:t xml:space="preserve"> По-моему, они по дворам ходили и советовали.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Сеня.</w:t>
      </w:r>
      <w:r>
        <w:rPr>
          <w:sz w:val="20"/>
        </w:rPr>
        <w:t xml:space="preserve"> Неверно. Надворный советник — это представитель эксплуататорских классов. Муж Анны Карениной был надворный советник.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Каренин был, скорее, действительным тайным советником.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Сеня.</w:t>
      </w:r>
      <w:r>
        <w:rPr>
          <w:sz w:val="20"/>
        </w:rPr>
        <w:t xml:space="preserve"> Ну да, и тайным, потому что все делал втайне от широких масс.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Леля.</w:t>
      </w:r>
      <w:r>
        <w:rPr>
          <w:sz w:val="20"/>
        </w:rPr>
        <w:t xml:space="preserve"> Ты мелешь глупости, хоть и профессор!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Хм. Вот как? Уже профессор?</w:t>
      </w:r>
    </w:p>
    <w:p>
      <w:pPr>
        <w:jc w:val="center"/>
      </w:pPr>
      <w:r>
        <w:rPr>
          <w:sz w:val="18"/>
        </w:rPr>
        <w:t>Галя прыснула и зажала рот.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Леля.</w:t>
      </w:r>
      <w:r>
        <w:rPr>
          <w:sz w:val="20"/>
        </w:rPr>
        <w:t xml:space="preserve"> Мы его так зовем, потому что он ужасно много знает. Про все. Он за год прочел двести восемьдесят книг. А в нынешнем году дал обязательство прочесть триста.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Хм. По мне — одна усвоенная книга полезнее сотни просто прочитанных.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Галя.</w:t>
      </w:r>
      <w:r>
        <w:rPr>
          <w:sz w:val="20"/>
        </w:rPr>
        <w:t xml:space="preserve"> Ага! Ага! Попался!</w:t>
      </w:r>
      <w:r>
        <w:rPr>
          <w:i/>
          <w:sz w:val="20"/>
        </w:rPr>
        <w:t xml:space="preserve"> (Заливается смехом.)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Хотя в детстве я сам пожег немало свечей на книги.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Ты был бедный, дедушка, да? У тебя не было денег на керосин?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Нет-с. Просто тогда еще и керосина не было.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Все.</w:t>
      </w:r>
      <w:r>
        <w:rPr>
          <w:sz w:val="20"/>
        </w:rPr>
        <w:t xml:space="preserve"> Керосина? А что ж было?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Сальные свечи и масло. Керосин появился позднее. Потом стали жечь газ. А уж недавно, лет сорок пять назад, зажглось первое электрическое освещение.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Леля.</w:t>
      </w:r>
      <w:r>
        <w:rPr>
          <w:sz w:val="20"/>
        </w:rPr>
        <w:t xml:space="preserve"> И вы видели первую лампочку?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Видел.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А еще что ты видел первое?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Хм. При мне, например, появился первый автомобиль. Он гремел на всю улицу, а потом прохожие начали бить шофера и орали: «Бензиновый черт, бензиновый черт!»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Сеня.</w:t>
      </w:r>
      <w:r>
        <w:rPr>
          <w:sz w:val="20"/>
        </w:rPr>
        <w:t xml:space="preserve"> Хм. Сомневаюсь.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Тем не менее это так. Я уже был бородатым, когда изобрели кинематограф. Я видел, как поднялся в воздух первый аэроплан. Он едва пролетел над забором и шлепнулся в траву, поломав крылья... А мне все казалось, что я сплю и вижу чудо.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Галя.</w:t>
      </w:r>
      <w:r>
        <w:rPr>
          <w:sz w:val="20"/>
        </w:rPr>
        <w:t xml:space="preserve"> Ой, как интересно!</w:t>
      </w:r>
    </w:p>
    <w:p>
      <w:pPr>
        <w:jc w:val="center"/>
      </w:pPr>
      <w:r>
        <w:rPr>
          <w:sz w:val="18"/>
        </w:rPr>
        <w:t>Они сгрудились около Окаемова, не сводя с него глаз.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А когда первый раз я надел наушники и услышал голос из эфира, я возблагодарил судьбу, что дожил до такого дня... Вот сколько вещей появилось в течение одной моей жизни. Сколько же дано увидеть вам, чья жизнь едва начинается!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Леля.</w:t>
      </w:r>
      <w:r>
        <w:rPr>
          <w:sz w:val="20"/>
        </w:rPr>
        <w:t xml:space="preserve"> Вот обо всем этом вы и расскажите на школьном вечере, Василий Иванович.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Но кому это интересно?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Все дети.</w:t>
      </w:r>
      <w:r>
        <w:rPr>
          <w:sz w:val="20"/>
        </w:rPr>
        <w:t xml:space="preserve"> Всем, всем! Пожалуйста, расскажите!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Леля.</w:t>
      </w:r>
      <w:r>
        <w:rPr>
          <w:sz w:val="20"/>
        </w:rPr>
        <w:t xml:space="preserve"> А что мы, по-вашему, еще увидим в жизни?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Все.</w:t>
      </w:r>
      <w:r>
        <w:rPr>
          <w:sz w:val="20"/>
        </w:rPr>
        <w:t xml:space="preserve"> Да, что, что?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Что?.. Хм...</w:t>
      </w:r>
      <w:r>
        <w:rPr>
          <w:i/>
          <w:sz w:val="20"/>
        </w:rPr>
        <w:t xml:space="preserve"> (Задумался.)</w:t>
      </w:r>
      <w:r>
        <w:rPr>
          <w:sz w:val="20"/>
        </w:rPr>
        <w:t xml:space="preserve"> Вы увидите, как кусочек угля с мой кулак будет отапливать громадный дом... Вы увидите, как жизнь человеческая будет продлена на много лет... Вы услышите, как прозвучит на земле последний выстрел, и люди забудут, что такое война. Вы будете жить в новом мире, без войн... Все это вы увидите и переживете...</w:t>
      </w:r>
    </w:p>
    <w:p>
      <w:pPr>
        <w:jc w:val="center"/>
      </w:pPr>
      <w:r>
        <w:rPr>
          <w:sz w:val="18"/>
        </w:rPr>
        <w:t>Тишина.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Как интересно жить, дедушка!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Сеня.</w:t>
      </w:r>
      <w:r>
        <w:rPr>
          <w:sz w:val="20"/>
        </w:rPr>
        <w:t xml:space="preserve"> И это будет называться коммунизм.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</w:t>
      </w:r>
      <w:r>
        <w:rPr>
          <w:i/>
          <w:sz w:val="20"/>
        </w:rPr>
        <w:t xml:space="preserve"> (серьезно).</w:t>
      </w:r>
      <w:r>
        <w:rPr>
          <w:sz w:val="20"/>
        </w:rPr>
        <w:t xml:space="preserve"> Совершенно с вами согласен, коллега профессор.</w:t>
      </w:r>
    </w:p>
    <w:p>
      <w:pPr>
        <w:jc w:val="center"/>
      </w:pPr>
      <w:r>
        <w:rPr>
          <w:sz w:val="18"/>
        </w:rPr>
        <w:t>Занавес</w:t>
      </w:r>
    </w:p>
    <w:p>
      <w:pPr>
        <w:spacing w:before="1000"/>
        <w:jc w:val="center"/>
      </w:pPr>
      <w:r>
        <w:rPr>
          <w:b w:val="0"/>
          <w:caps/>
          <w:sz w:val="22"/>
        </w:rPr>
        <w:t>Сцена пятая</w:t>
      </w:r>
    </w:p>
    <w:p>
      <w:pPr>
        <w:jc w:val="center"/>
      </w:pPr>
      <w:r>
        <w:rPr>
          <w:sz w:val="18"/>
        </w:rPr>
        <w:t>Та же столовая, убранная к Новому году. Обе двери раскрыты, соединяя квартиру в одно. Стол накрыт и раздвинут. На стене против стола висит большой лист картона с надписью, как в календаре: «31 декабря». На крышке пианино стоит радиоприемник, передает страшно громкий марш. Леонид хлопочет около стола, дирижируя свободной рукой. В кабинете Окаемов что-то быстро пишет, не обращая внимания на марш. Звонок в передней. Леонид кидается туда, вносит в столовую упакованную корзину, ставит ее на стол. Развязывает.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Маша! Машенька!</w:t>
      </w:r>
    </w:p>
    <w:p>
      <w:pPr>
        <w:jc w:val="center"/>
      </w:pPr>
      <w:r>
        <w:rPr>
          <w:sz w:val="18"/>
        </w:rPr>
        <w:t>Из-за радио его не слышно. Он подходит к приемнику, выключaет.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</w:t>
      </w:r>
      <w:r>
        <w:rPr>
          <w:i/>
          <w:sz w:val="20"/>
        </w:rPr>
        <w:t xml:space="preserve"> (поднял голову от стола).</w:t>
      </w:r>
      <w:r>
        <w:rPr>
          <w:sz w:val="20"/>
        </w:rPr>
        <w:t xml:space="preserve"> Что случилось? Почему так тихо?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Шампанское принесли, Машенька!</w:t>
      </w:r>
    </w:p>
    <w:p>
      <w:pPr>
        <w:jc w:val="center"/>
      </w:pPr>
      <w:r>
        <w:rPr>
          <w:sz w:val="18"/>
        </w:rPr>
        <w:t>Из кухни появляется Маша, в переднике, с засученными рукавами.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Куда это все? Куда? И так еды на сто гостей.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Все съедим, Машенька! Все выпьем. За каждого гостя — тост. Необыкновенной силы я сочинил тосты!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Я тоже хочу сегодня что-нибудь сказать. Что-нибудь ужасно радостное. Чтобы всем было весело, Kaк мне.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А вам уже весело?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Еще вчера стало весело.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И сегодня скажете мне причину?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</w:t>
      </w:r>
      <w:r>
        <w:rPr>
          <w:i/>
          <w:sz w:val="20"/>
        </w:rPr>
        <w:t xml:space="preserve"> (смутившись).</w:t>
      </w:r>
      <w:r>
        <w:rPr>
          <w:sz w:val="20"/>
        </w:rPr>
        <w:t xml:space="preserve"> Вам? Нет... да... почему?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Потому что я тоже скажу вам одну вещь!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Вы?</w:t>
      </w:r>
      <w:r>
        <w:rPr>
          <w:i/>
          <w:sz w:val="20"/>
        </w:rPr>
        <w:t xml:space="preserve"> (Страшно смутившись.)</w:t>
      </w:r>
      <w:r>
        <w:rPr>
          <w:sz w:val="20"/>
        </w:rPr>
        <w:t xml:space="preserve"> Нет... Вы...</w:t>
      </w:r>
      <w:r>
        <w:rPr>
          <w:i/>
          <w:sz w:val="20"/>
        </w:rPr>
        <w:t xml:space="preserve"> (Села от растерянности.)</w:t>
      </w:r>
    </w:p>
    <w:p>
      <w:pPr>
        <w:jc w:val="center"/>
      </w:pPr>
      <w:r>
        <w:rPr>
          <w:sz w:val="18"/>
        </w:rPr>
        <w:t>Входит Мотя, неся новое блюдо.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Мотя.</w:t>
      </w:r>
      <w:r>
        <w:rPr>
          <w:sz w:val="20"/>
        </w:rPr>
        <w:t xml:space="preserve"> Не рассаживайся, мать моя, гости на носу. Поди соус к рыбе отбей.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Она устала, Мотя.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Мотя.</w:t>
      </w:r>
      <w:r>
        <w:rPr>
          <w:sz w:val="20"/>
        </w:rPr>
        <w:t xml:space="preserve"> Поди, поди, хозяйка последняя устает.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</w:t>
      </w:r>
      <w:r>
        <w:rPr>
          <w:i/>
          <w:sz w:val="20"/>
        </w:rPr>
        <w:t xml:space="preserve"> (встает).</w:t>
      </w:r>
      <w:r>
        <w:rPr>
          <w:sz w:val="20"/>
        </w:rPr>
        <w:t xml:space="preserve"> Все как будто во сне.</w:t>
      </w:r>
      <w:r>
        <w:rPr>
          <w:i/>
          <w:sz w:val="20"/>
        </w:rPr>
        <w:t xml:space="preserve"> (Леониду.)</w:t>
      </w:r>
      <w:r>
        <w:rPr>
          <w:sz w:val="20"/>
        </w:rPr>
        <w:t xml:space="preserve"> Вы тоже скажете?.. Тоже?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Непременно, Машенька.</w:t>
      </w:r>
    </w:p>
    <w:p>
      <w:pPr>
        <w:jc w:val="center"/>
      </w:pPr>
      <w:r>
        <w:rPr>
          <w:sz w:val="18"/>
        </w:rPr>
        <w:t>Маша быстро уходит.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Мотя.</w:t>
      </w:r>
      <w:r>
        <w:rPr>
          <w:sz w:val="20"/>
        </w:rPr>
        <w:t xml:space="preserve"> Устанешь тут, когда цельные дни ноты пишет — не разогнется. А начну выговаривать — «пожалуйста, не мешай».</w:t>
      </w:r>
      <w:r>
        <w:rPr>
          <w:i/>
          <w:sz w:val="20"/>
        </w:rPr>
        <w:t xml:space="preserve"> (Уходит в кухню.)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Василий Иванович, это чудовищно! Оказывается, Маша все еще переписывает эти ноты! Зачем вы позволяете?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Секундочку! Коллекция отживших понятий растет.</w:t>
      </w:r>
      <w:r>
        <w:rPr>
          <w:i/>
          <w:sz w:val="20"/>
        </w:rPr>
        <w:t xml:space="preserve"> (Перечитывает вслух.)</w:t>
      </w:r>
      <w:r>
        <w:rPr>
          <w:sz w:val="20"/>
        </w:rPr>
        <w:t xml:space="preserve"> Оказывается: «Мощи — сушеный поп. Нечистый дух — это когда в комнате много курят. Горничная — это комната. Лакей — подхалим. Записано на беседе в школе». Хм!</w:t>
      </w:r>
      <w:r>
        <w:rPr>
          <w:i/>
          <w:sz w:val="20"/>
        </w:rPr>
        <w:t xml:space="preserve"> (Леониду.)</w:t>
      </w:r>
      <w:r>
        <w:rPr>
          <w:sz w:val="20"/>
        </w:rPr>
        <w:t xml:space="preserve"> Что же касается нот, то Нина Александровна заявила, что переписка носит срочный характер и Маше не надо мешать.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О, если Нина Александровна, — умолкаю.</w:t>
      </w:r>
      <w:r>
        <w:rPr>
          <w:i/>
          <w:sz w:val="20"/>
        </w:rPr>
        <w:t xml:space="preserve"> (Видит, что Окаемов, вошедший в столовую, хочет приподнять лист с числом.)</w:t>
      </w:r>
      <w:r>
        <w:rPr>
          <w:sz w:val="20"/>
        </w:rPr>
        <w:t xml:space="preserve"> Нельзя, нельзя! В полночь сорвем — увидите.</w:t>
      </w:r>
      <w:r>
        <w:rPr>
          <w:i/>
          <w:sz w:val="20"/>
        </w:rPr>
        <w:t xml:space="preserve"> (Берет Окаемова за талию.)</w:t>
      </w:r>
      <w:r>
        <w:rPr>
          <w:sz w:val="20"/>
        </w:rPr>
        <w:t xml:space="preserve"> А помните наш прошлый Новый год?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Хм. Да-с. Я сидел за стаканом чая, а вы позвонили с опозданием на полчаса и, как всегда, перепутали. Вместо нового года пожелали спокойной ночи.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Ну, уж сегодня я не перепутаю. Это все Машенька, Василий Иванович!</w:t>
      </w:r>
      <w:r>
        <w:rPr>
          <w:i/>
          <w:sz w:val="20"/>
        </w:rPr>
        <w:t xml:space="preserve"> (Широким жестом обводит стол.)</w:t>
      </w:r>
      <w:r>
        <w:rPr>
          <w:sz w:val="20"/>
        </w:rPr>
        <w:t xml:space="preserve"> Ее вторжение. Я и то помолодел духом, а вы совершенно юношей стали. После вашего дебюта шестого ноября вы уже выступали в Доме пионеров, потом на каком-то слете, и все с таким же успехом.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Да-с. С гораздо большим, признаться, чем мои лекции по палеографии. Вторая профессия — рассказчик о темном прошлом.</w:t>
      </w:r>
      <w:r>
        <w:rPr>
          <w:i/>
          <w:sz w:val="20"/>
        </w:rPr>
        <w:t xml:space="preserve"> (Усмехается.)</w:t>
      </w:r>
      <w:r>
        <w:rPr>
          <w:sz w:val="20"/>
        </w:rPr>
        <w:t xml:space="preserve"> И ведь отказать нельзя — просят очень.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Размечтались, а шампанское не во льду!</w:t>
      </w:r>
      <w:r>
        <w:rPr>
          <w:i/>
          <w:sz w:val="20"/>
        </w:rPr>
        <w:t xml:space="preserve"> (Берет бутылки, уходит.)</w:t>
      </w:r>
    </w:p>
    <w:p>
      <w:pPr>
        <w:jc w:val="center"/>
      </w:pPr>
      <w:r>
        <w:rPr>
          <w:sz w:val="18"/>
        </w:rPr>
        <w:t>Окаемов хочет все же приподнять картон, но Леонид возвращается.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Ай-ай-ай, Василий Иванович! Ай-ай-ай!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</w:t>
      </w:r>
      <w:r>
        <w:rPr>
          <w:i/>
          <w:sz w:val="20"/>
        </w:rPr>
        <w:t xml:space="preserve"> (смущенно).</w:t>
      </w:r>
      <w:r>
        <w:rPr>
          <w:sz w:val="20"/>
        </w:rPr>
        <w:t xml:space="preserve"> Да я, право...</w:t>
      </w:r>
    </w:p>
    <w:p>
      <w:pPr>
        <w:jc w:val="center"/>
      </w:pPr>
      <w:r>
        <w:rPr>
          <w:sz w:val="18"/>
        </w:rPr>
        <w:t>Звонок в передней. Леонид выходит. Входят Нина и Маша. В руках у Нины сверток.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Извольте к елочке, к елочке.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Милый Василий Иванович! У нас с Машей новогодний секрет. Покиньте, пожалуйста, столовую.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Хм, в собственной квартире швыряются тобой, как пешкой, из угла в угол.</w:t>
      </w:r>
      <w:r>
        <w:rPr>
          <w:i/>
          <w:sz w:val="20"/>
        </w:rPr>
        <w:t xml:space="preserve"> (Посмеиваясь, уходит в кабинет.)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</w:t>
      </w:r>
      <w:r>
        <w:rPr>
          <w:i/>
          <w:sz w:val="20"/>
        </w:rPr>
        <w:t xml:space="preserve"> (берет сверток).</w:t>
      </w:r>
      <w:r>
        <w:rPr>
          <w:sz w:val="20"/>
        </w:rPr>
        <w:t xml:space="preserve"> Машенька, здесь дедушкины книги.</w:t>
      </w:r>
      <w:r>
        <w:rPr>
          <w:i/>
          <w:sz w:val="20"/>
        </w:rPr>
        <w:t xml:space="preserve"> (Видя изумление Маши.)</w:t>
      </w:r>
      <w:r>
        <w:rPr>
          <w:sz w:val="20"/>
        </w:rPr>
        <w:t xml:space="preserve"> Ты уже заработала двести рублей. Я одолжила тебе остальную сумму и взяла книги. Подари их Василию Ивановичу на Новый год.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</w:t>
      </w:r>
      <w:r>
        <w:rPr>
          <w:i/>
          <w:sz w:val="20"/>
        </w:rPr>
        <w:t xml:space="preserve"> (берет книги, растерянно).</w:t>
      </w:r>
      <w:r>
        <w:rPr>
          <w:sz w:val="20"/>
        </w:rPr>
        <w:t xml:space="preserve"> Вы свои деньги дали?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Ты отдашь их мне. Потом, постепенно. Не все ли равно?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</w:t>
      </w:r>
      <w:r>
        <w:rPr>
          <w:i/>
          <w:sz w:val="20"/>
        </w:rPr>
        <w:t xml:space="preserve"> (бурно обнимая Нину).</w:t>
      </w:r>
      <w:r>
        <w:rPr>
          <w:sz w:val="20"/>
        </w:rPr>
        <w:t xml:space="preserve"> Ниночка! Я тебе очень скоро отдам. Я быстро работаю! Дедушка!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Тcc... Положи книги под салфетку.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</w:t>
      </w:r>
      <w:r>
        <w:rPr>
          <w:i/>
          <w:sz w:val="20"/>
        </w:rPr>
        <w:t xml:space="preserve"> (бежит к столу, прячет книги).</w:t>
      </w:r>
      <w:r>
        <w:rPr>
          <w:sz w:val="20"/>
        </w:rPr>
        <w:t xml:space="preserve"> Ой, Нина Александровна, милая! Я даже вас на «ты» назвала от радости...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А ты зови.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Можно? Спасибо вам... то есть тебе.</w:t>
      </w:r>
      <w:r>
        <w:rPr>
          <w:i/>
          <w:sz w:val="20"/>
        </w:rPr>
        <w:t xml:space="preserve"> (Смеется.)</w:t>
      </w:r>
      <w:r>
        <w:rPr>
          <w:sz w:val="20"/>
        </w:rPr>
        <w:t xml:space="preserve"> Весь день смеюсь. Вроде Гали. Ох, дедушка удивится! Какая вы... ты добрая, Нина... Отчего ты такая добрая? Знаешь, я тебе скажу по секрету, теперь можно... Когда Витька сказал, что вы с Павлом Павловичем поженитесь, я тебе письмо написала. Длинное.</w:t>
      </w:r>
      <w:r>
        <w:rPr>
          <w:i/>
          <w:sz w:val="20"/>
        </w:rPr>
        <w:t xml:space="preserve"> (Тихо.)</w:t>
      </w:r>
      <w:r>
        <w:rPr>
          <w:sz w:val="20"/>
        </w:rPr>
        <w:t xml:space="preserve"> Чтобы вы не выходили за него замуж, потому что...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Я понимаю, девочка.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А когда узнала, что вы даже совсем не собираетесь, ох, я обрадовалась!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Ты, значит, от этого такая веселая?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И от этого, и еще от одной вещи. Только это ужасная тайна, Нина. Я даже дневник себе завела — туда ее записать. И никому не могу сказать.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Конечно, если это тайна, не говори.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Но тебе я скажу ее. Я решила. Закрой глаза.</w:t>
      </w:r>
    </w:p>
    <w:p>
      <w:pPr>
        <w:jc w:val="center"/>
      </w:pPr>
      <w:r>
        <w:rPr>
          <w:sz w:val="18"/>
        </w:rPr>
        <w:t>Нина закрывает глаза.</w:t>
      </w:r>
    </w:p>
    <w:p>
      <w:r/>
      <w:r>
        <w:rPr>
          <w:i/>
          <w:sz w:val="20"/>
        </w:rPr>
        <w:t xml:space="preserve"> (Обняв ее за шею, шепчет.)</w:t>
      </w:r>
      <w:r>
        <w:rPr>
          <w:sz w:val="20"/>
        </w:rPr>
        <w:t xml:space="preserve"> Скажи, если очень любишь, можно ждать три года?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Чего ждать?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Нет-нет, не смотри на меня, пожалуйста. Ну, ждать вообще. Чтобы дожидаться, кого любишь.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Конечно, можно, девочка.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</w:t>
      </w:r>
      <w:r>
        <w:rPr>
          <w:i/>
          <w:sz w:val="20"/>
        </w:rPr>
        <w:t xml:space="preserve"> (еле слышно).</w:t>
      </w:r>
      <w:r>
        <w:rPr>
          <w:sz w:val="20"/>
        </w:rPr>
        <w:t xml:space="preserve"> Я... я скажу сегодня, чтобы он подождал три года. Только три года. Пока мне исполнится восемнадцать лет.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Кто «он»?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Ты знаешь.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</w:t>
      </w:r>
      <w:r>
        <w:rPr>
          <w:i/>
          <w:sz w:val="20"/>
        </w:rPr>
        <w:t xml:space="preserve"> (открыв глаза).</w:t>
      </w:r>
      <w:r>
        <w:rPr>
          <w:sz w:val="20"/>
        </w:rPr>
        <w:t xml:space="preserve"> Леонид Борисович?</w:t>
      </w:r>
    </w:p>
    <w:p>
      <w:pPr>
        <w:jc w:val="center"/>
      </w:pPr>
      <w:r>
        <w:rPr>
          <w:sz w:val="18"/>
        </w:rPr>
        <w:t>Маша молча кивает головой, не решаясь взглянуть на Нину. Нина поднимает ее лицо, смотрит пристально.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</w:t>
      </w:r>
      <w:r>
        <w:rPr>
          <w:i/>
          <w:sz w:val="20"/>
        </w:rPr>
        <w:t xml:space="preserve"> (быстрым шепотом).</w:t>
      </w:r>
      <w:r>
        <w:rPr>
          <w:sz w:val="20"/>
        </w:rPr>
        <w:t xml:space="preserve"> Он хочет мне сегодня одну вещь сказать... Тоже про «это», наверное. Мне ужасно страшно. И сердце колотится, ты послушай.</w:t>
      </w:r>
      <w:r>
        <w:rPr>
          <w:i/>
          <w:sz w:val="20"/>
        </w:rPr>
        <w:t xml:space="preserve"> (Прикладывает руку Нины к своему сердцу.)</w:t>
      </w:r>
      <w:r>
        <w:rPr>
          <w:sz w:val="20"/>
        </w:rPr>
        <w:t xml:space="preserve"> Но все равно, я решила.</w:t>
      </w:r>
      <w:r>
        <w:rPr>
          <w:i/>
          <w:sz w:val="20"/>
        </w:rPr>
        <w:t xml:space="preserve"> (Смотрит на Нину.)</w:t>
      </w:r>
      <w:r>
        <w:rPr>
          <w:sz w:val="20"/>
        </w:rPr>
        <w:t xml:space="preserve"> Что с тобой?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Голова немного болит. Пройдет.</w:t>
      </w:r>
    </w:p>
    <w:p>
      <w:pPr>
        <w:jc w:val="center"/>
      </w:pPr>
      <w:r>
        <w:rPr>
          <w:sz w:val="18"/>
        </w:rPr>
        <w:t>Входит Леонид.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А я знаю, знаю, о чем вы шепчетесь!</w:t>
      </w:r>
    </w:p>
    <w:p>
      <w:pPr>
        <w:jc w:val="center"/>
      </w:pPr>
      <w:r>
        <w:rPr>
          <w:sz w:val="18"/>
        </w:rPr>
        <w:t>Маша быстро убегает в кабинет.</w:t>
      </w:r>
    </w:p>
    <w:p>
      <w:r/>
      <w:r>
        <w:rPr>
          <w:i/>
          <w:sz w:val="20"/>
        </w:rPr>
        <w:t xml:space="preserve"> (Вслед.)</w:t>
      </w:r>
      <w:r>
        <w:rPr>
          <w:sz w:val="20"/>
        </w:rPr>
        <w:t xml:space="preserve"> Шучу, шучу, Машенька. Представления не имею. Здравствуйте, Нина Александровна! Ох, какое на вас платье, необыкновенной силы!</w:t>
      </w:r>
      <w:r>
        <w:rPr>
          <w:i/>
          <w:sz w:val="20"/>
        </w:rPr>
        <w:t xml:space="preserve"> (Идет к кабинету.)</w:t>
      </w:r>
      <w:r>
        <w:rPr>
          <w:sz w:val="20"/>
        </w:rPr>
        <w:t xml:space="preserve"> Машенька, не смущайтесь, я каждый раз попадаю впросак со своими шутками.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</w:t>
      </w:r>
      <w:r>
        <w:rPr>
          <w:i/>
          <w:sz w:val="20"/>
        </w:rPr>
        <w:t xml:space="preserve"> (останавливая его).</w:t>
      </w:r>
      <w:r>
        <w:rPr>
          <w:sz w:val="20"/>
        </w:rPr>
        <w:t xml:space="preserve"> Особенно потому, что речь шла о вас.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«Меж юных жен, увенчанных цветами, шел разговор веселый обо мне».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Леонид Борисович, Маша вас любит.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Надеюсь.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Я говорю о большой любви. Настоящей.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Что?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Маша призналась мне. Она хочет просить вас подождать три года. До ее совершеннолетия.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Подождать три года? Нет, вы серьезно?</w:t>
      </w:r>
      <w:r>
        <w:rPr>
          <w:i/>
          <w:sz w:val="20"/>
        </w:rPr>
        <w:t xml:space="preserve"> (Поймав ее взгляд.)</w:t>
      </w:r>
      <w:r>
        <w:rPr>
          <w:sz w:val="20"/>
        </w:rPr>
        <w:t xml:space="preserve"> Так. Понимаю.</w:t>
      </w:r>
      <w:r>
        <w:rPr>
          <w:i/>
          <w:sz w:val="20"/>
        </w:rPr>
        <w:t xml:space="preserve"> (Весело.)</w:t>
      </w:r>
      <w:r>
        <w:rPr>
          <w:sz w:val="20"/>
        </w:rPr>
        <w:t xml:space="preserve"> Я с восторгом подожду и пять лет...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Нет, Леонид Борисович, нельзя смеяться над первой любовью девочки. Для Маши сейчас весь мир счастлив и радостен, как она сама. Она верит только своему сердцу. И в этом сердечке — вы. Для нее сейчас не существует ни сомнений, ни вопросов, она также уверена в вашем чувстве, как и в своем. И с этим играть нельзя.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Да-да. Понимаю. Благодарю вас... за Машу. За ваше отношение к ней.</w:t>
      </w:r>
      <w:r>
        <w:rPr>
          <w:i/>
          <w:sz w:val="20"/>
        </w:rPr>
        <w:t xml:space="preserve"> (Пауза.)</w:t>
      </w:r>
      <w:r>
        <w:rPr>
          <w:sz w:val="20"/>
        </w:rPr>
        <w:t xml:space="preserve"> Я, кажется, растерялся. Как мне ей объяснить? Может быть, вы... укажете ей на разницу лет, характеров...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Я?</w:t>
      </w:r>
      <w:r>
        <w:rPr>
          <w:i/>
          <w:sz w:val="20"/>
        </w:rPr>
        <w:t xml:space="preserve"> (Растерянно.)</w:t>
      </w:r>
      <w:r>
        <w:rPr>
          <w:sz w:val="20"/>
        </w:rPr>
        <w:t xml:space="preserve"> Нет... я не могу.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Именно вам она поверит больше всего.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Я не могу.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Хорошо, попробую сам. Вот что. Я скажу ей, конечно осторожно, подготовив, что я, к сожалению, уже люблю другую женщину. Вас! Тем более, что я действительно в вас влюблен.</w:t>
      </w:r>
    </w:p>
    <w:p>
      <w:pPr>
        <w:jc w:val="center"/>
      </w:pPr>
      <w:r>
        <w:rPr>
          <w:sz w:val="18"/>
        </w:rPr>
        <w:t>В дверях кабинета тихо появляется Маша. Незамеченная, она Слушает.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Вы?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Я влюбился в вас с первой встречи, помните, в поезде. Я даже хотел объясниться, но вовремя удержался. Я и сейчас еще вас люблю — вы простите меня и не обращайте внимания, это скоро пройдет.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</w:t>
      </w:r>
      <w:r>
        <w:rPr>
          <w:i/>
          <w:sz w:val="20"/>
        </w:rPr>
        <w:t xml:space="preserve"> (тихо).</w:t>
      </w:r>
      <w:r>
        <w:rPr>
          <w:sz w:val="20"/>
        </w:rPr>
        <w:t xml:space="preserve"> Если это пройдет, я вам никогда не прощу.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</w:t>
      </w:r>
      <w:r>
        <w:rPr>
          <w:i/>
          <w:sz w:val="20"/>
        </w:rPr>
        <w:t xml:space="preserve"> (после паузы).</w:t>
      </w:r>
      <w:r>
        <w:rPr>
          <w:sz w:val="20"/>
        </w:rPr>
        <w:t xml:space="preserve"> Что-о-о?</w:t>
      </w:r>
      <w:r>
        <w:rPr>
          <w:i/>
          <w:sz w:val="20"/>
        </w:rPr>
        <w:t xml:space="preserve"> (Схватив ее за руку.)</w:t>
      </w:r>
      <w:r>
        <w:rPr>
          <w:sz w:val="20"/>
        </w:rPr>
        <w:t xml:space="preserve"> Извольте объяснить ваши слова...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Нужно ли?</w:t>
      </w:r>
      <w:r>
        <w:rPr>
          <w:i/>
          <w:sz w:val="20"/>
        </w:rPr>
        <w:t xml:space="preserve"> (Смотрит на него.)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</w:t>
      </w:r>
      <w:r>
        <w:rPr>
          <w:i/>
          <w:sz w:val="20"/>
        </w:rPr>
        <w:t xml:space="preserve"> (почти кричит, схватив ее за руку).</w:t>
      </w:r>
      <w:r>
        <w:rPr>
          <w:sz w:val="20"/>
        </w:rPr>
        <w:t xml:space="preserve"> Вы отдаете себе отчет в том, что вы сейчас натворили?</w:t>
      </w:r>
    </w:p>
    <w:p>
      <w:pPr>
        <w:jc w:val="center"/>
      </w:pPr>
      <w:r>
        <w:rPr>
          <w:sz w:val="18"/>
        </w:rPr>
        <w:t>В передней громкий звонок. Маша тихо скрывается в кабинете. Нина обнимает и целует Леонида. Быстро проходит в переднюю, где слышен шум голосов, смех. В столовую входит Окаемов.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Молодое поколение прибыло.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А?</w:t>
      </w:r>
      <w:r>
        <w:rPr>
          <w:i/>
          <w:sz w:val="20"/>
        </w:rPr>
        <w:t xml:space="preserve"> (Схватив ето за руку.)</w:t>
      </w:r>
      <w:r>
        <w:rPr>
          <w:sz w:val="20"/>
        </w:rPr>
        <w:t xml:space="preserve"> Дорогой старик! Я даже сперва не понял, что, собственно, произошло. Как будто в меня угодил метеорит... Я ощутил вдруг невыносимый подъем всех чувств... что-то такое требовательное, чему бесполезно сопротивляться... И я не сопротивляюсь. Я просто еще не совсем верю... но она же сама сказала — вот тут, где стоите вы, и я держал ее за руку, как вас. Это было! Было!</w:t>
      </w:r>
    </w:p>
    <w:p>
      <w:pPr>
        <w:jc w:val="center"/>
      </w:pPr>
      <w:r>
        <w:rPr>
          <w:sz w:val="18"/>
        </w:rPr>
        <w:t>Голос Нины: «Просим всех в кабинет».</w:t>
      </w:r>
    </w:p>
    <w:p>
      <w:r/>
      <w:r>
        <w:rPr>
          <w:i/>
          <w:sz w:val="20"/>
        </w:rPr>
        <w:t xml:space="preserve"> (Вскочил.)</w:t>
      </w:r>
      <w:r>
        <w:rPr>
          <w:sz w:val="20"/>
        </w:rPr>
        <w:t xml:space="preserve"> Слышите? Она просит всех в кабинет.</w:t>
      </w:r>
      <w:r>
        <w:rPr>
          <w:i/>
          <w:sz w:val="20"/>
        </w:rPr>
        <w:t xml:space="preserve"> (Бросается к кабинету и возвращается.)</w:t>
      </w:r>
      <w:r>
        <w:rPr>
          <w:sz w:val="20"/>
        </w:rPr>
        <w:t xml:space="preserve"> Все влюбленные — эгоисты! И я — тем более. Дорогой старик, объясните Маше... расскажите ей... но так, чтобы и она была счастлива... я хотел сам, но не могу, я слишком глуп сейчас, и у меня все в голове смешалось. Я уже пьян. Вы понимаете? Не делайте удивленного лица, конечно, вы понимаете.</w:t>
      </w:r>
      <w:r>
        <w:rPr>
          <w:i/>
          <w:sz w:val="20"/>
        </w:rPr>
        <w:t xml:space="preserve"> (Спешит в кабинет.)</w:t>
      </w:r>
    </w:p>
    <w:p>
      <w:pPr>
        <w:jc w:val="center"/>
      </w:pPr>
      <w:r>
        <w:rPr>
          <w:sz w:val="18"/>
        </w:rPr>
        <w:t>В кабинете тот же шум и смех, что раздавались в передней. Голос Нины: «Маша, куда ты?» Маша входит в столовую.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Я... дедушку позову.</w:t>
      </w:r>
      <w:r>
        <w:rPr>
          <w:i/>
          <w:sz w:val="20"/>
        </w:rPr>
        <w:t xml:space="preserve"> (Затворяет за собой дверь.)</w:t>
      </w:r>
      <w:r>
        <w:rPr>
          <w:sz w:val="20"/>
        </w:rPr>
        <w:t xml:space="preserve"> Дедушка!</w:t>
      </w:r>
      <w:r>
        <w:rPr>
          <w:i/>
          <w:sz w:val="20"/>
        </w:rPr>
        <w:t xml:space="preserve"> (Бросается к нему, не в силах сдержать слез.)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Хм-хм. Что случилось? Маша? Ну-ну...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Дедушка, я уйду... ты скажи им — у меня голова болит, я уйду...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Хм-хм... Вот-с изволите видеть.. Ффффy!</w:t>
      </w:r>
    </w:p>
    <w:p>
      <w:pPr>
        <w:jc w:val="center"/>
      </w:pPr>
      <w:r>
        <w:rPr>
          <w:sz w:val="18"/>
        </w:rPr>
        <w:t>В двеpях появляется Нина. Он делает ей знак. Нина понимающе вновь удаляется.</w:t>
      </w:r>
    </w:p>
    <w:p>
      <w:r/>
      <w:r>
        <w:rPr>
          <w:sz w:val="20"/>
        </w:rPr>
        <w:t xml:space="preserve"> Машенька... расскажи мне.</w:t>
      </w:r>
    </w:p>
    <w:p>
      <w:pPr>
        <w:jc w:val="center"/>
      </w:pPr>
      <w:r>
        <w:rPr>
          <w:sz w:val="18"/>
        </w:rPr>
        <w:t>Маша отрицательно качает головой.</w:t>
      </w:r>
    </w:p>
    <w:p>
      <w:r/>
      <w:r>
        <w:rPr>
          <w:sz w:val="20"/>
        </w:rPr>
        <w:t xml:space="preserve"> Ты хочешь уйти. Тебе неприятно с товарищами?</w:t>
      </w:r>
    </w:p>
    <w:p>
      <w:pPr>
        <w:jc w:val="center"/>
      </w:pPr>
      <w:r>
        <w:rPr>
          <w:sz w:val="18"/>
        </w:rPr>
        <w:t>Тот же жест Маши.</w:t>
      </w:r>
    </w:p>
    <w:p>
      <w:r/>
      <w:r>
        <w:rPr>
          <w:sz w:val="20"/>
        </w:rPr>
        <w:t xml:space="preserve"> Со мной?</w:t>
      </w:r>
    </w:p>
    <w:p>
      <w:pPr>
        <w:jc w:val="center"/>
      </w:pPr>
      <w:r>
        <w:rPr>
          <w:sz w:val="18"/>
        </w:rPr>
        <w:t>Тот же жест.</w:t>
      </w:r>
    </w:p>
    <w:p>
      <w:r/>
      <w:r>
        <w:rPr>
          <w:sz w:val="20"/>
        </w:rPr>
        <w:t xml:space="preserve"> С Ниной Александровной, может быть?</w:t>
      </w:r>
    </w:p>
    <w:p>
      <w:pPr>
        <w:jc w:val="center"/>
      </w:pPr>
      <w:r>
        <w:rPr>
          <w:sz w:val="18"/>
        </w:rPr>
        <w:t>Молчание.</w:t>
      </w:r>
    </w:p>
    <w:p>
      <w:r/>
      <w:r>
        <w:rPr>
          <w:sz w:val="20"/>
        </w:rPr>
        <w:t xml:space="preserve"> Неужели с ней — твоим лучшим другом?!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</w:t>
      </w:r>
      <w:r>
        <w:rPr>
          <w:i/>
          <w:sz w:val="20"/>
        </w:rPr>
        <w:t xml:space="preserve"> (подымает к нему лицо и снова прячет).</w:t>
      </w:r>
      <w:r>
        <w:rPr>
          <w:sz w:val="20"/>
        </w:rPr>
        <w:t xml:space="preserve"> Зачем она... его любит? Зачем?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</w:t>
      </w:r>
      <w:r>
        <w:rPr>
          <w:i/>
          <w:sz w:val="20"/>
        </w:rPr>
        <w:t xml:space="preserve"> (понявший все).</w:t>
      </w:r>
      <w:r>
        <w:rPr>
          <w:sz w:val="20"/>
        </w:rPr>
        <w:t xml:space="preserve"> Хм-хм. Разве он плохой человек и его нельзя полюбить?</w:t>
      </w:r>
    </w:p>
    <w:p>
      <w:pPr>
        <w:jc w:val="center"/>
      </w:pPr>
      <w:r>
        <w:rPr>
          <w:sz w:val="18"/>
        </w:rPr>
        <w:t>Маша молчит.</w:t>
      </w:r>
    </w:p>
    <w:p>
      <w:r/>
      <w:r>
        <w:rPr>
          <w:sz w:val="20"/>
        </w:rPr>
        <w:t xml:space="preserve"> И разве она — плохая женщина? Ты их обоих любила и любишь, как лучших своих друзей. Но дружба, Маша, проверяется не словами. Если ты — настоящий друг, ты должна им помочь. Как до сих пор они помогали тебе. Ведь, правда, помогали?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</w:t>
      </w:r>
      <w:r>
        <w:rPr>
          <w:i/>
          <w:sz w:val="20"/>
        </w:rPr>
        <w:t xml:space="preserve"> (тихо).</w:t>
      </w:r>
      <w:r>
        <w:rPr>
          <w:sz w:val="20"/>
        </w:rPr>
        <w:t xml:space="preserve"> Да.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Сейчас тебе грустно расстаться со своей мечтой... Но твоя грусть пройдет, поверь мне. Пройдет. Растает, как снег в апреле. Ты сама, как апрель. Вчера — грело солнце, а сегодня — снег. Утром было тепло, а к вечеру снова мороз. Но апрельские морозы не страшны. Потому что за апрелем обязательно наступит май. И твой май — впереди, Машенька. Поэтому я так смело и говорю: эта грусть пройдет. А их будущее может сломаться на всю жизнь. Ты ведь не хочешь этого?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</w:t>
      </w:r>
      <w:r>
        <w:rPr>
          <w:i/>
          <w:sz w:val="20"/>
        </w:rPr>
        <w:t xml:space="preserve"> (тихо).</w:t>
      </w:r>
      <w:r>
        <w:rPr>
          <w:sz w:val="20"/>
        </w:rPr>
        <w:t xml:space="preserve"> Нет.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Я это знал. И мы встретим Новый год вместе с Ниной и Леонидом. Поздравим их с Новым годом и новым счастьем. Пусть их новый год начинается сразу со счастья. А?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</w:t>
      </w:r>
      <w:r>
        <w:rPr>
          <w:i/>
          <w:sz w:val="20"/>
        </w:rPr>
        <w:t xml:space="preserve"> (грустно вздохнув).</w:t>
      </w:r>
      <w:r>
        <w:rPr>
          <w:sz w:val="20"/>
        </w:rPr>
        <w:t xml:space="preserve"> Пусть.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И радость наших друзей будет нашей радостью.</w:t>
      </w:r>
      <w:r>
        <w:rPr>
          <w:i/>
          <w:sz w:val="20"/>
        </w:rPr>
        <w:t xml:space="preserve"> (Подходит к дверям кабинета и распахивает их.)</w:t>
      </w:r>
    </w:p>
    <w:p>
      <w:pPr>
        <w:jc w:val="center"/>
      </w:pPr>
      <w:r>
        <w:rPr>
          <w:sz w:val="18"/>
        </w:rPr>
        <w:t>Видны сидящие в кружке гости: Леля, Галя, Сеня, Виктор и еще девочки и мальчик и из Машиной школы.</w:t>
      </w:r>
    </w:p>
    <w:p>
      <w:r/>
      <w:r>
        <w:rPr>
          <w:sz w:val="20"/>
        </w:rPr>
        <w:t xml:space="preserve"> А теперь — пожалуйте!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Голос.</w:t>
      </w:r>
      <w:r>
        <w:rPr>
          <w:sz w:val="20"/>
        </w:rPr>
        <w:t xml:space="preserve"> Тсс, не мешайте!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Леля</w:t>
      </w:r>
      <w:r>
        <w:rPr>
          <w:i/>
          <w:sz w:val="20"/>
        </w:rPr>
        <w:t xml:space="preserve"> (стоит посредине кабинета с платком в руках).</w:t>
      </w:r>
      <w:r>
        <w:rPr>
          <w:sz w:val="20"/>
        </w:rPr>
        <w:t xml:space="preserve"> Внимание! Я подбрасываю платок. Пока он летит — все должны смеяться.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Галя.</w:t>
      </w:r>
      <w:r>
        <w:rPr>
          <w:sz w:val="20"/>
        </w:rPr>
        <w:t xml:space="preserve"> Ха-ха-ха...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Леля.</w:t>
      </w:r>
      <w:r>
        <w:rPr>
          <w:sz w:val="20"/>
        </w:rPr>
        <w:t xml:space="preserve"> Галина, остановись! Но как только платок коснется пола, все должны замолчать. Кто не замолчит, с того штраф. Понятно?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Все.</w:t>
      </w:r>
      <w:r>
        <w:rPr>
          <w:sz w:val="20"/>
        </w:rPr>
        <w:t xml:space="preserve"> Понятно, понятно...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Леля.</w:t>
      </w:r>
      <w:r>
        <w:rPr>
          <w:sz w:val="20"/>
        </w:rPr>
        <w:t xml:space="preserve"> Раз, два, три!</w:t>
      </w:r>
      <w:r>
        <w:rPr>
          <w:i/>
          <w:sz w:val="20"/>
        </w:rPr>
        <w:t xml:space="preserve"> (Подбрасывает платок.)</w:t>
      </w:r>
      <w:r>
        <w:rPr>
          <w:sz w:val="20"/>
        </w:rPr>
        <w:t xml:space="preserve"> Все начинают смеяться, громче всех Галя. Платок упал. Все замолчали. Окаемов, взглянув на Галю, расхохотался.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Все.</w:t>
      </w:r>
      <w:r>
        <w:rPr>
          <w:sz w:val="20"/>
        </w:rPr>
        <w:t xml:space="preserve"> А-а-а, штраф, штраф!</w:t>
      </w:r>
      <w:r>
        <w:rPr>
          <w:sz w:val="20"/>
        </w:rPr>
        <w:t xml:space="preserve"> — Какой штраф?..</w:t>
      </w:r>
      <w:r>
        <w:rPr>
          <w:sz w:val="20"/>
        </w:rPr>
        <w:t xml:space="preserve"> — Спеть вдвоем.</w:t>
      </w:r>
      <w:r>
        <w:rPr>
          <w:sz w:val="20"/>
        </w:rPr>
        <w:t xml:space="preserve"> — Стать на руки...</w:t>
      </w:r>
      <w:r>
        <w:rPr>
          <w:sz w:val="20"/>
        </w:rPr>
        <w:t xml:space="preserve"> — Нет, нет, сплясать.</w:t>
      </w:r>
      <w:r>
        <w:rPr>
          <w:sz w:val="20"/>
        </w:rPr>
        <w:t xml:space="preserve"> — Да, сплясать. Ха-ха-ха!</w:t>
      </w:r>
      <w:r>
        <w:rPr>
          <w:sz w:val="20"/>
        </w:rPr>
        <w:t xml:space="preserve"> – Лезгинку!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Но, позвольте, я не умею</w:t>
      </w:r>
    </w:p>
    <w:p>
      <w:pPr>
        <w:jc w:val="center"/>
      </w:pPr>
      <w:r>
        <w:rPr>
          <w:sz w:val="18"/>
        </w:rPr>
        <w:t>Его окружают, требуют, просят.</w:t>
      </w:r>
    </w:p>
    <w:p>
      <w:r/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Дедушка... спой лучше.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Что ты, Маша... Я лет сорок не выступал перед аудиторией.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Все.</w:t>
      </w:r>
      <w:r>
        <w:rPr>
          <w:sz w:val="20"/>
        </w:rPr>
        <w:t xml:space="preserve"> Спойте, спойте...</w:t>
      </w:r>
    </w:p>
    <w:p>
      <w:pPr>
        <w:jc w:val="center"/>
      </w:pPr>
      <w:r>
        <w:rPr>
          <w:sz w:val="18"/>
        </w:rPr>
        <w:t>Галя, схватив его за руку, тащит к роялю.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Ну, что с вами делать? Придется.</w:t>
      </w:r>
      <w:r>
        <w:rPr>
          <w:i/>
          <w:sz w:val="20"/>
        </w:rPr>
        <w:t xml:space="preserve"> (Сел, перебрал клавиши, запел.)</w:t>
      </w:r>
    </w:p>
    <w:p>
      <w:pPr>
        <w:jc w:val="center"/>
      </w:pPr>
      <w:r>
        <w:rPr>
          <w:sz w:val="18"/>
        </w:rPr>
        <w:t>Из передней появляется удивленная Мотя. Слушает.</w:t>
      </w:r>
    </w:p>
    <w:p>
      <w:r/>
    </w:p>
    <w:p>
      <w:pPr>
        <w:spacing w:line="60" w:lineRule="exact"/>
        <w:ind w:firstLine="1200"/>
      </w:pPr>
      <w:r>
        <w:rPr>
          <w:sz w:val="18"/>
        </w:rPr>
        <w:t>Гляжу, как безумный, на черную шаль,</w:t>
      </w:r>
    </w:p>
    <w:p>
      <w:pPr>
        <w:spacing w:line="60" w:lineRule="exact"/>
        <w:ind w:firstLine="1200"/>
      </w:pPr>
      <w:r>
        <w:rPr>
          <w:sz w:val="18"/>
        </w:rPr>
        <w:t>И хладную душу терзает печаль.</w:t>
      </w:r>
    </w:p>
    <w:p>
      <w:pPr>
        <w:spacing w:line="60" w:lineRule="exact"/>
        <w:ind w:firstLine="1200"/>
      </w:pPr>
      <w:r>
        <w:rPr>
          <w:sz w:val="18"/>
        </w:rPr>
        <w:t>Когда легковерен и молод я был,</w:t>
      </w:r>
    </w:p>
    <w:p>
      <w:pPr>
        <w:spacing w:line="60" w:lineRule="exact"/>
        <w:ind w:firstLine="1200"/>
      </w:pPr>
      <w:r>
        <w:rPr>
          <w:sz w:val="18"/>
        </w:rPr>
        <w:t>Младую гречанку я страстно любил.</w:t>
      </w:r>
    </w:p>
    <w:p>
      <w:pPr>
        <w:jc w:val="center"/>
      </w:pPr>
      <w:r>
        <w:rPr>
          <w:sz w:val="18"/>
        </w:rPr>
        <w:t>Часы ударили первый раз. Волнение.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Маша, Леонид Борисович, разливайте шампанское. Никто за стол не садится — все встречают Новый год на ногах.</w:t>
      </w:r>
    </w:p>
    <w:p>
      <w:pPr>
        <w:jc w:val="center"/>
      </w:pPr>
      <w:r>
        <w:rPr>
          <w:sz w:val="18"/>
        </w:rPr>
        <w:t>Леонид разливает вино. По радио слышен бой кремлевских часов. Все затихают. Одновременно начинают бить часы в столовой. Все ждут.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Десять...</w:t>
      </w:r>
      <w:r>
        <w:rPr>
          <w:i/>
          <w:sz w:val="20"/>
        </w:rPr>
        <w:t xml:space="preserve"> (Отбегает к картону с цифрой.)</w:t>
      </w:r>
      <w:r>
        <w:rPr>
          <w:sz w:val="20"/>
        </w:rPr>
        <w:t xml:space="preserve"> Одиннадцать. Двенадцать. Дорогие друзья! Поздравляю вас с Первым мая. Ура! Ой!</w:t>
      </w:r>
    </w:p>
    <w:p>
      <w:pPr>
        <w:jc w:val="center"/>
      </w:pPr>
      <w:r>
        <w:rPr>
          <w:sz w:val="18"/>
        </w:rPr>
        <w:t>Хохот. Крики «ура». Леонид срывает картон — под ним другой, с наспех нарисованным портретом Окаемова, который держит на руках спеленутого младенца с цифрой «1 ЯНВАРЯ». Новый взрыв смеха.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Голоса:</w:t>
      </w:r>
    </w:p>
    <w:p>
      <w:pPr>
        <w:jc w:val="center"/>
      </w:pPr>
      <w:r>
        <w:rPr>
          <w:sz w:val="18"/>
        </w:rPr>
        <w:t>Галя, с Новым годом! — Леля, поздравляю! — Маша, где ты?.. — Леонид Борисович... — Василий Иванович, а со мной? Со мной, Василий Иванович!</w:t>
      </w:r>
    </w:p>
    <w:p>
      <w:r/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Виктор</w:t>
      </w:r>
      <w:r>
        <w:rPr>
          <w:i/>
          <w:sz w:val="20"/>
        </w:rPr>
        <w:t xml:space="preserve"> (подойдя к Маше).</w:t>
      </w:r>
      <w:r>
        <w:rPr>
          <w:sz w:val="20"/>
        </w:rPr>
        <w:t xml:space="preserve"> Мария! Вернись, я все прощу, упреки, подозренья... и как там дальше поется... Словом, будем в новом году дружить по-новому. И если я начну хамить по-старому, ты меня беспощадно крой. Твое здоровье, Мария!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Спасибо, Витя.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</w:t>
      </w:r>
      <w:r>
        <w:rPr>
          <w:i/>
          <w:sz w:val="20"/>
        </w:rPr>
        <w:t xml:space="preserve"> (тем временем поднял салфеткy, увидел книги).</w:t>
      </w:r>
      <w:r>
        <w:rPr>
          <w:sz w:val="20"/>
        </w:rPr>
        <w:t xml:space="preserve"> Позвольте! Книги?</w:t>
      </w:r>
    </w:p>
    <w:p>
      <w:pPr>
        <w:jc w:val="center"/>
      </w:pPr>
      <w:r>
        <w:rPr>
          <w:sz w:val="18"/>
        </w:rPr>
        <w:t>Все притихли.</w:t>
      </w:r>
    </w:p>
    <w:p>
      <w:r/>
      <w:r>
        <w:rPr>
          <w:sz w:val="20"/>
        </w:rPr>
        <w:t xml:space="preserve"> Я же их продал. Откуда они снова здесь? Откуда книги, я спрашиваю?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</w:t>
      </w:r>
      <w:r>
        <w:rPr>
          <w:i/>
          <w:sz w:val="20"/>
        </w:rPr>
        <w:t xml:space="preserve"> (видя, что Маша молчит).</w:t>
      </w:r>
      <w:r>
        <w:rPr>
          <w:sz w:val="20"/>
        </w:rPr>
        <w:t xml:space="preserve"> Это подарок Маши. К Новому году. Вам.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Мне? Но позвольте! Откуда у Маши деньги? Маша, где ты? Поди сюда! Откуда ты взяла деньги?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Нина.</w:t>
      </w:r>
      <w:r>
        <w:rPr>
          <w:sz w:val="20"/>
        </w:rPr>
        <w:t xml:space="preserve"> Ноты, ноты, Василий Иванович. Срочная Переписка нот.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Что?..</w:t>
      </w:r>
      <w:r>
        <w:rPr>
          <w:i/>
          <w:sz w:val="20"/>
        </w:rPr>
        <w:t xml:space="preserve"> (Стоит, пораженный.)</w:t>
      </w:r>
      <w:r>
        <w:rPr>
          <w:sz w:val="20"/>
        </w:rPr>
        <w:t xml:space="preserve"> Ноты?.. Хм...</w:t>
      </w:r>
    </w:p>
    <w:p>
      <w:pPr>
        <w:jc w:val="center"/>
      </w:pPr>
      <w:r>
        <w:rPr>
          <w:sz w:val="18"/>
        </w:rPr>
        <w:t>Смотрит на Машу, она на него.</w:t>
      </w:r>
    </w:p>
    <w:p>
      <w:r/>
      <w:r>
        <w:rPr>
          <w:sz w:val="20"/>
        </w:rPr>
        <w:t xml:space="preserve"> С Новым годом, внучка! Спасибо! С новым счастьем, которое я нашел.</w:t>
      </w:r>
      <w:r>
        <w:rPr>
          <w:i/>
          <w:sz w:val="20"/>
        </w:rPr>
        <w:t xml:space="preserve"> (Обнял ее, потом торопливо отер глаза и, отвернувшись, вышел в кабинет.)</w:t>
      </w:r>
    </w:p>
    <w:p>
      <w:pPr>
        <w:jc w:val="center"/>
      </w:pPr>
      <w:r>
        <w:rPr>
          <w:sz w:val="18"/>
        </w:rPr>
        <w:t>Все затихли.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Да, с новым счастьем! Вы — наше счастье, Машенька. Вы наполнили наши жизни собой, и от этого они стали чище, лучше, достойнее!.. Друзья мои! Вы пришли в этот дом вместе с Машенькой. Вместе с нею я обнимаю всех вас. Здравствуй, племя молодое, но знакомое!</w:t>
      </w:r>
    </w:p>
    <w:p>
      <w:pPr>
        <w:jc w:val="center"/>
      </w:pPr>
      <w:r>
        <w:rPr>
          <w:sz w:val="18"/>
        </w:rPr>
        <w:t>Шум. Крики. Звуки вальса. Маша идет в кабинет и возвращается с Окаемовым. Они танцуют теперь вместе плавный вальс, под звуки которого падает занавес.</w:t>
      </w:r>
    </w:p>
    <w:p>
      <w:pPr>
        <w:spacing w:before="1000"/>
        <w:jc w:val="center"/>
      </w:pPr>
      <w:r>
        <w:rPr>
          <w:b w:val="0"/>
          <w:caps/>
          <w:sz w:val="24"/>
        </w:rPr>
        <w:t>Акт третий.</w:t>
      </w:r>
    </w:p>
    <w:p>
      <w:pPr>
        <w:spacing w:before="1000"/>
        <w:jc w:val="center"/>
      </w:pPr>
      <w:r>
        <w:rPr>
          <w:b w:val="0"/>
          <w:caps/>
          <w:sz w:val="22"/>
        </w:rPr>
        <w:t>Сцена шестая</w:t>
      </w:r>
    </w:p>
    <w:p>
      <w:pPr>
        <w:jc w:val="center"/>
      </w:pPr>
      <w:r>
        <w:rPr>
          <w:sz w:val="18"/>
        </w:rPr>
        <w:t>Обстановка первого акта. Солнечное весеннее утро. Окно в кабинете Окаемова открыто настежь, письменный стол почти пуст. Среди книг тоже наведен порядок. Двери в столовую распахнуты, видно, что в столовой много корзин с цветами. Одна из корзин стоит на окне в кабинете. В столовой Маша пишет, сидя за столом. В кабинете занимается Окаемов.</w:t>
      </w:r>
    </w:p>
    <w:p>
      <w:pPr>
        <w:jc w:val="center"/>
      </w:pPr>
      <w:r>
        <w:rPr>
          <w:sz w:val="18"/>
        </w:rPr>
        <w:t>Радио: «Вчерашний весенний бал учащейся молодежи открылся концертом школьной самодеятельности. Большим успехом пользовались выступления оных танцоров 18-й школы, хора пионеров и ученицы 137-й школы Марии Окаемовой». Маша и Окаемов одновременно подняли головы, слушают.</w:t>
      </w:r>
    </w:p>
    <w:p>
      <w:pPr>
        <w:jc w:val="center"/>
      </w:pPr>
      <w:r>
        <w:rPr>
          <w:sz w:val="18"/>
        </w:rPr>
        <w:t>«Выступление Окаемовой мы записали на пленку. Слушайте!» Секундная пауза, потом слышен шум аплодисментов и голос Маши: Между небом и землей Песня раздается...</w:t>
      </w:r>
    </w:p>
    <w:p>
      <w:pPr>
        <w:jc w:val="center"/>
      </w:pPr>
      <w:r>
        <w:rPr>
          <w:sz w:val="18"/>
        </w:rPr>
        <w:t>Маша слушает себя с напряженным вниманием. Окаемов со своего места следит за ней. Песня кончилась. Слышен взрыв аплодисментов. Маша ловит на себе взгляд дедушки, подбегает к радио и выключает его.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Так ты никогда не напишешь своей книги, дедушка.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В мире написано столько книг, что, если я не напишу еще одной, ровно ничего не изменится.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Неправда. Леонид Борисович сказал, что твою книгу ждут во всем мире.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Но во всем мире ее ждут восемь человек, которым она как-то интересна. Ты скажи лучше, что это ты с таким старанием записываешь?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</w:t>
      </w:r>
      <w:r>
        <w:rPr>
          <w:i/>
          <w:sz w:val="20"/>
        </w:rPr>
        <w:t xml:space="preserve"> (встает, бежит в кабинет, неся в руках бумату).</w:t>
      </w:r>
      <w:r>
        <w:rPr>
          <w:sz w:val="20"/>
        </w:rPr>
        <w:t xml:space="preserve"> Заявление.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Ты умеешь сочинять заявления?</w:t>
      </w:r>
      <w:r>
        <w:rPr>
          <w:i/>
          <w:sz w:val="20"/>
        </w:rPr>
        <w:t xml:space="preserve"> (Читает.)</w:t>
      </w:r>
      <w:r>
        <w:rPr>
          <w:sz w:val="20"/>
        </w:rPr>
        <w:t xml:space="preserve"> «В комсомольскую организацию нашей школы...» Хм... «Прошу принять меня в ряды Ленинского комсомола ввиду того, что мне вчера исполнилось уже шестнадцать лет и я хочу бороться за победу коммунизма».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А что еще добавить — не знаю.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Видишь ли, мне не приходилось подавать подобных заявлений, и я, право, не сумею тебе ответить... Но, может быть, достаточно? Ведь бороться за коммунизм — это же цель всей человеческой жизни!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Потом анкету надо заполнить. В графе родителей мне как писать? Кто моя мама?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Хм. Мещанка, наверное.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Что ты, дедушка, разве можно так про маму говорить! Мещанка — это которая сплетничает, склоки любит, жадная.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Нет-нет, я имею в виду социальное происхождение, а не нравственный облик.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Все равно нельзя. Я напишу — домашняя хозяйка, и все. Я живу у дедушки, уже полтора года.</w:t>
      </w:r>
      <w:r>
        <w:rPr>
          <w:i/>
          <w:sz w:val="20"/>
        </w:rPr>
        <w:t xml:space="preserve"> (Пишет. Потом задумчиво.)</w:t>
      </w:r>
      <w:r>
        <w:rPr>
          <w:sz w:val="20"/>
        </w:rPr>
        <w:t xml:space="preserve"> Шестнадцать лет. Странно. Позавчера было пятнадцать, а вчера сразу стала на год старше. А через четыре года мне будет двадцать. Поскорее бы!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И что тогда?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Не знаю, просто так. Двадцать лет...</w:t>
      </w:r>
      <w:r>
        <w:rPr>
          <w:i/>
          <w:sz w:val="20"/>
        </w:rPr>
        <w:t xml:space="preserve"> (Подходит к корзине с цветами.)</w:t>
      </w:r>
      <w:r>
        <w:rPr>
          <w:sz w:val="20"/>
        </w:rPr>
        <w:t xml:space="preserve"> Эту сирень мне подарили за концерт... Они знают, что я люблю цветы.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Хм... Видишь ли, внучка, меня тревожат эти цветы... Слишком много цветов. Даже аплодисменты на пленку записаны.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О чем ты, дедушка?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О тебе написали в газетах. Снимок с тебя поместили. Я сорок лет работаю в палеографии и еще не видел своего снимка в печати, а ты выступила на трех концертах, и тебя уже приглашают выступать постоянно. Даже за деньги. Я, конечно, отбил охоту соваться с подобными предложениями, но, может быть, тебе самой хочется... может быть, ты в глубине души уже ревниво считаешь, сколько секунд аплодируют тебе и сколько твоей подруге. А?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Нет, дедушка, не считаю...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Не поддавайся, Машенька, на ранние похвалы. Останься простой и милой, какой я тебя люблю и знаю...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Дедушка, милый, я никогда не зазнаюсь! И я совсем не о том мечтаю. Ты знаешь, о чем я мечтаю? Вот... когда мне будет двадцать лет... или двадцать один... я стану настоящей певицей, знаменитой певицей... Нет, ты постой... Люди от моих песен будут радостными, станут думать о чем-то большом, стремиться к подвигам, помогать товарищам... и любить детей. И вот меня позовут спеть во Дворце Советов. И я перед пением выйду и скажу речь. Речь о моем дедушке.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Хм-хм... лишнее, внучка, лишнее...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Я скажу им — вот настоящая слава: трудиться, как дедушка, и сделать свой труд целью жизни! И все двадцать тысяч зрителей встанут тогда и устроят тебе овацию. Вот о чем мечтаю.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Хм-хм.</w:t>
      </w:r>
      <w:r>
        <w:rPr>
          <w:i/>
          <w:sz w:val="20"/>
        </w:rPr>
        <w:t xml:space="preserve"> (Отвернувшись, отходит к книтам, якобы по делу.)</w:t>
      </w:r>
      <w:r>
        <w:rPr>
          <w:sz w:val="20"/>
        </w:rPr>
        <w:t xml:space="preserve"> Я, пожалуй, оглохну.</w:t>
      </w:r>
    </w:p>
    <w:p>
      <w:pPr>
        <w:jc w:val="center"/>
      </w:pPr>
      <w:r>
        <w:rPr>
          <w:sz w:val="18"/>
        </w:rPr>
        <w:t>Звонок. Мотя спешит отпереть. Вбегает Леонид с двумя большими кожаными чемоданами.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</w:t>
      </w:r>
      <w:r>
        <w:rPr>
          <w:i/>
          <w:sz w:val="20"/>
        </w:rPr>
        <w:t xml:space="preserve"> (в передней).</w:t>
      </w:r>
      <w:r>
        <w:rPr>
          <w:sz w:val="20"/>
        </w:rPr>
        <w:t xml:space="preserve"> Мотя! За мной!</w:t>
      </w:r>
      <w:r>
        <w:rPr>
          <w:i/>
          <w:sz w:val="20"/>
        </w:rPr>
        <w:t xml:space="preserve"> (Вбегает в кабинет.)</w:t>
      </w:r>
    </w:p>
    <w:p>
      <w:pPr>
        <w:jc w:val="center"/>
      </w:pPr>
      <w:r>
        <w:rPr>
          <w:sz w:val="18"/>
        </w:rPr>
        <w:t>Мотя за ним.</w:t>
      </w:r>
    </w:p>
    <w:p>
      <w:r/>
      <w:r>
        <w:rPr>
          <w:i/>
          <w:sz w:val="20"/>
        </w:rPr>
        <w:t xml:space="preserve"> (Бросает чемоданы на пол.)</w:t>
      </w:r>
      <w:r>
        <w:rPr>
          <w:sz w:val="20"/>
        </w:rPr>
        <w:t xml:space="preserve"> Друзья мои! Тише! Сядьте! Все сядьте! Тихо!</w:t>
      </w:r>
      <w:r>
        <w:rPr>
          <w:i/>
          <w:sz w:val="20"/>
        </w:rPr>
        <w:t xml:space="preserve"> (Выдержав паузу.)</w:t>
      </w:r>
      <w:r>
        <w:rPr>
          <w:sz w:val="20"/>
        </w:rPr>
        <w:t xml:space="preserve"> Час назад родилась девочка!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Мотя.</w:t>
      </w:r>
      <w:r>
        <w:rPr>
          <w:sz w:val="20"/>
        </w:rPr>
        <w:t xml:space="preserve"> Господи!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</w:t>
      </w:r>
      <w:r>
        <w:rPr>
          <w:i/>
          <w:sz w:val="20"/>
        </w:rPr>
        <w:t xml:space="preserve"> (всплеснув руками).</w:t>
      </w:r>
      <w:r>
        <w:rPr>
          <w:sz w:val="20"/>
        </w:rPr>
        <w:t xml:space="preserve"> Я так хотела, чтобы девочка!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И я настаивал именно на девочке. Чтобы назвать ее Машенькой. Маша большая и Маша маленькая, каково! Говорил с Ниной по телефону. Просила обнять вас.</w:t>
      </w:r>
      <w:r>
        <w:rPr>
          <w:i/>
          <w:sz w:val="20"/>
        </w:rPr>
        <w:t xml:space="preserve"> (Обнимает всех троих.)</w:t>
      </w:r>
      <w:r>
        <w:rPr>
          <w:sz w:val="20"/>
        </w:rPr>
        <w:t xml:space="preserve"> Необыкновенной силы ребенок! Вылитый отец! Это я — отец! Я! Ха-ха-ха!</w:t>
      </w:r>
      <w:r>
        <w:rPr>
          <w:i/>
          <w:sz w:val="20"/>
        </w:rPr>
        <w:t xml:space="preserve"> (Валится на диван.)</w:t>
      </w:r>
      <w:r>
        <w:rPr>
          <w:sz w:val="20"/>
        </w:rPr>
        <w:t xml:space="preserve"> Я помню первый в моей жизни поцелуй — зажмуренный, глубокий, когда все во мне было насыщено мучительным блаженством. И вот сейчас — опять. То же самое, но в кvбе! Отец! Это значит — жизнь продолжается, черт возьми!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Как Нина?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Чудесно! И вас всех зовет.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А зачем чемоданы?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Какие чемоданы? Надо же было что-нибудь купить на радостях. Продавщице я подарил неceccep. Xa-xa-xa! Я — отец!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Мотя.</w:t>
      </w:r>
      <w:r>
        <w:rPr>
          <w:sz w:val="20"/>
        </w:rPr>
        <w:t xml:space="preserve"> Бельишка бы лучше приобрели новорожденной.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В этом чемодане белье, а в том — игрушки.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Где, где?</w:t>
      </w:r>
      <w:r>
        <w:rPr>
          <w:i/>
          <w:sz w:val="20"/>
        </w:rPr>
        <w:t xml:space="preserve"> (Вместе с Мотей и Леонидом рассматривает чемоданы.)</w:t>
      </w:r>
      <w:r>
        <w:rPr>
          <w:sz w:val="20"/>
        </w:rPr>
        <w:t xml:space="preserve"> Да ей же штанишки рано. Ей Пеленки нужны.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Рано? Ничего, вырастет — пригодятся.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Судя по началу, она будет самой избалованной дочкой в мире.</w:t>
      </w:r>
      <w:r>
        <w:rPr>
          <w:i/>
          <w:sz w:val="20"/>
        </w:rPr>
        <w:t xml:space="preserve"> (Садится, пишет.)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Да уж вы меня сдерживайте, дорогой старик. Я еще не представляю себе, как возьму дочку на руки. Уроню, должно быть, на радостях. Или поломаю ручки. Боже, которого нет, как идет время! Я — отец! Я должен бежать. Расспросить дежурных. Заказать цветы.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И от меня, пожалуйста. От нас с Машей и Мотей.</w:t>
      </w:r>
      <w:r>
        <w:rPr>
          <w:i/>
          <w:sz w:val="20"/>
        </w:rPr>
        <w:t xml:space="preserve"> (Протягивает бумагу.)</w:t>
      </w:r>
      <w:r>
        <w:rPr>
          <w:sz w:val="20"/>
        </w:rPr>
        <w:t xml:space="preserve"> Я тут написал Нине... передайте. Хм...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И я, и я припишу.</w:t>
      </w:r>
      <w:r>
        <w:rPr>
          <w:i/>
          <w:sz w:val="20"/>
        </w:rPr>
        <w:t xml:space="preserve"> (Садится, пишет на письме Окаемова свое.)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Все передам... И все перепутаю.</w:t>
      </w:r>
      <w:r>
        <w:rPr>
          <w:i/>
          <w:sz w:val="20"/>
        </w:rPr>
        <w:t xml:space="preserve"> (Подхватывает чемоданы, выходит в переднюю. Возвращается.)</w:t>
      </w:r>
      <w:r>
        <w:rPr>
          <w:sz w:val="20"/>
        </w:rPr>
        <w:t xml:space="preserve"> Мотя, готовьтесь. Мотя, готовьтесь. Прощайтесь с этим домом, вы будете Машиной няней.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Мотя.</w:t>
      </w:r>
      <w:r>
        <w:rPr>
          <w:sz w:val="20"/>
        </w:rPr>
        <w:t xml:space="preserve"> Что вы, Леонид Борисович, что вы... не могу.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Никаких разговоров! Я знал, что делал, когда дарил вам золотой халат.</w:t>
      </w:r>
      <w:r>
        <w:rPr>
          <w:i/>
          <w:sz w:val="20"/>
        </w:rPr>
        <w:t xml:space="preserve"> (Выбегает.)</w:t>
      </w:r>
      <w:r>
        <w:rPr>
          <w:sz w:val="20"/>
        </w:rPr>
        <w:t xml:space="preserve"> Маша</w:t>
      </w:r>
      <w:r>
        <w:rPr>
          <w:i/>
          <w:sz w:val="20"/>
        </w:rPr>
        <w:t xml:space="preserve"> (задумчиво)</w:t>
      </w:r>
      <w:r>
        <w:rPr>
          <w:sz w:val="20"/>
        </w:rPr>
        <w:t xml:space="preserve"> . Машенька. Как будто моя сестричка.</w:t>
      </w:r>
    </w:p>
    <w:p>
      <w:pPr>
        <w:jc w:val="center"/>
      </w:pPr>
      <w:r>
        <w:rPr>
          <w:sz w:val="18"/>
        </w:rPr>
        <w:t>Новый звонок.</w:t>
      </w:r>
    </w:p>
    <w:p>
      <w:r/>
      <w:r>
        <w:rPr>
          <w:i/>
          <w:sz w:val="20"/>
        </w:rPr>
        <w:t xml:space="preserve"> (Весело.)</w:t>
      </w:r>
      <w:r>
        <w:rPr>
          <w:sz w:val="20"/>
        </w:rPr>
        <w:t xml:space="preserve"> Опять он.</w:t>
      </w:r>
      <w:r>
        <w:rPr>
          <w:i/>
          <w:sz w:val="20"/>
        </w:rPr>
        <w:t xml:space="preserve"> (Подражая.)</w:t>
      </w:r>
      <w:r>
        <w:rPr>
          <w:sz w:val="20"/>
        </w:rPr>
        <w:t xml:space="preserve"> Граждане, я — отец!</w:t>
      </w:r>
      <w:r>
        <w:rPr>
          <w:i/>
          <w:sz w:val="20"/>
        </w:rPr>
        <w:t xml:space="preserve"> (Надевает забытую Леонидом шляпу, идет.)</w:t>
      </w:r>
    </w:p>
    <w:p>
      <w:pPr>
        <w:jc w:val="center"/>
      </w:pPr>
      <w:r>
        <w:rPr>
          <w:sz w:val="18"/>
        </w:rPr>
        <w:t>Входит Вера Михайловна — мать Маши, хорошо сохранившаяся женщина.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Мотя.</w:t>
      </w:r>
      <w:r>
        <w:rPr>
          <w:sz w:val="20"/>
        </w:rPr>
        <w:t xml:space="preserve"> Ой!</w:t>
      </w:r>
      <w:r>
        <w:rPr>
          <w:i/>
          <w:sz w:val="20"/>
        </w:rPr>
        <w:t xml:space="preserve"> (Бежит в кабинет.)</w:t>
      </w:r>
      <w:r>
        <w:rPr>
          <w:sz w:val="20"/>
        </w:rPr>
        <w:t xml:space="preserve"> Василь Иваныч! Машенька! Ой!</w:t>
      </w:r>
      <w:r>
        <w:rPr>
          <w:i/>
          <w:sz w:val="20"/>
        </w:rPr>
        <w:t xml:space="preserve"> (Убегает в кухню.)</w:t>
      </w:r>
    </w:p>
    <w:p>
      <w:pPr>
        <w:jc w:val="center"/>
      </w:pPr>
      <w:r>
        <w:rPr>
          <w:sz w:val="18"/>
        </w:rPr>
        <w:t>Вера входит в кабинет.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</w:t>
      </w:r>
      <w:r>
        <w:rPr>
          <w:i/>
          <w:sz w:val="20"/>
        </w:rPr>
        <w:t xml:space="preserve"> (потрясенная).</w:t>
      </w:r>
      <w:r>
        <w:rPr>
          <w:sz w:val="20"/>
        </w:rPr>
        <w:t xml:space="preserve"> Мама?!</w:t>
      </w:r>
    </w:p>
    <w:p>
      <w:pPr>
        <w:jc w:val="center"/>
      </w:pPr>
      <w:r>
        <w:rPr>
          <w:sz w:val="18"/>
        </w:rPr>
        <w:t>Вера протягивает к ней руки. Маша бросается к ней. Они обнялись.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Вера</w:t>
      </w:r>
      <w:r>
        <w:rPr>
          <w:i/>
          <w:sz w:val="20"/>
        </w:rPr>
        <w:t xml:space="preserve"> (плачет, приговаривая).</w:t>
      </w:r>
      <w:r>
        <w:rPr>
          <w:sz w:val="20"/>
        </w:rPr>
        <w:t xml:space="preserve"> Прости свою маму, Maшa!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Что ты, мама, зачем? Мне хорошо здесь. Дедушка — это ведь моя мама.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</w:t>
      </w:r>
      <w:r>
        <w:rPr>
          <w:i/>
          <w:sz w:val="20"/>
        </w:rPr>
        <w:t xml:space="preserve"> (здороваясь).</w:t>
      </w:r>
      <w:r>
        <w:rPr>
          <w:sz w:val="20"/>
        </w:rPr>
        <w:t xml:space="preserve"> Рад вас видеть.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Вера</w:t>
      </w:r>
      <w:r>
        <w:rPr>
          <w:i/>
          <w:sz w:val="20"/>
        </w:rPr>
        <w:t xml:space="preserve"> (нервно).</w:t>
      </w:r>
      <w:r>
        <w:rPr>
          <w:sz w:val="20"/>
        </w:rPr>
        <w:t xml:space="preserve"> Рады? Правда? А мне казалось, что вы прогоните меня... Я едва поднялась по лестнице от волнения.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Что вы, что вы...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Вера.</w:t>
      </w:r>
      <w:r>
        <w:rPr>
          <w:sz w:val="20"/>
        </w:rPr>
        <w:t xml:space="preserve"> О, я так благодарна вам, Василий Иванович, за ваши заботы о моей дочурке. Вы приютили ее, согрели, мы с Машей будем вечно признательны. Правда, дочка?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Конечно, мама. Сними шляпку. Где твои вещи?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Вера.</w:t>
      </w:r>
      <w:r>
        <w:rPr>
          <w:sz w:val="20"/>
        </w:rPr>
        <w:t xml:space="preserve"> В гостинице. Ты выросла, девочка, ты совсем взрослая.</w:t>
      </w:r>
      <w:r>
        <w:rPr>
          <w:i/>
          <w:sz w:val="20"/>
        </w:rPr>
        <w:t xml:space="preserve"> (Гладит ее лицо.)</w:t>
      </w:r>
      <w:r>
        <w:rPr>
          <w:sz w:val="20"/>
        </w:rPr>
        <w:t xml:space="preserve"> Моя дорогая! Прости свою маму!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Мама, милая, не надо так... Я ведь сама, сама...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Вера.</w:t>
      </w:r>
      <w:r>
        <w:rPr>
          <w:sz w:val="20"/>
        </w:rPr>
        <w:t xml:space="preserve"> Но я не должна была тебя отпускать. Но теперь я с тобой не расстанусь. Ты у меня одна на свете. Я слишком поздно это поняла, дочурка... Я была слишком занята собой. Своей жизнью. Василий Иванович, мы вам мешаем?..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</w:t>
      </w:r>
      <w:r>
        <w:rPr>
          <w:i/>
          <w:sz w:val="20"/>
        </w:rPr>
        <w:t xml:space="preserve"> (на ходу).</w:t>
      </w:r>
      <w:r>
        <w:rPr>
          <w:sz w:val="20"/>
        </w:rPr>
        <w:t xml:space="preserve"> Вы... хм-хм... вы беседуйте, я тут... по делу...</w:t>
      </w:r>
      <w:r>
        <w:rPr>
          <w:i/>
          <w:sz w:val="20"/>
        </w:rPr>
        <w:t xml:space="preserve"> (Выходит из кабинета.)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Вера</w:t>
      </w:r>
      <w:r>
        <w:rPr>
          <w:i/>
          <w:sz w:val="20"/>
        </w:rPr>
        <w:t xml:space="preserve"> (опять обнимая дочь).</w:t>
      </w:r>
      <w:r>
        <w:rPr>
          <w:sz w:val="20"/>
        </w:rPr>
        <w:t xml:space="preserve"> Мое сокровище! Моя ли ты еще? Или уж чужая, дедушкина? Чья ты, Маша?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Я... я не понимаю тебя, мама.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Вера.</w:t>
      </w:r>
      <w:r>
        <w:rPr>
          <w:sz w:val="20"/>
        </w:rPr>
        <w:t xml:space="preserve"> Кого ты больше любишь? Меня или дедушку?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Я... я... зачем ты спрашиваешь?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Вера.</w:t>
      </w:r>
      <w:r>
        <w:rPr>
          <w:sz w:val="20"/>
        </w:rPr>
        <w:t xml:space="preserve"> О, скажи мне, что ты моя... что ты поедешь со мной...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Куда?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Вера.</w:t>
      </w:r>
      <w:r>
        <w:rPr>
          <w:sz w:val="20"/>
        </w:rPr>
        <w:t xml:space="preserve"> В наш город. Тебя ждут там. Твои подруги по школе.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А как же дедушка?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Вера.</w:t>
      </w:r>
      <w:r>
        <w:rPr>
          <w:sz w:val="20"/>
        </w:rPr>
        <w:t xml:space="preserve"> Ты будешь писать ему. Часто-часто.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Писать?.. Но, мама... значит... А разве нельзя, мама, нам с дедушкой... вместе... тут...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Вера.</w:t>
      </w:r>
      <w:r>
        <w:rPr>
          <w:sz w:val="20"/>
        </w:rPr>
        <w:t xml:space="preserve"> Нет, Maшa.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Почему?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Вера</w:t>
      </w:r>
      <w:r>
        <w:rPr>
          <w:i/>
          <w:sz w:val="20"/>
        </w:rPr>
        <w:t xml:space="preserve"> (после паузы).</w:t>
      </w:r>
      <w:r>
        <w:rPr>
          <w:sz w:val="20"/>
        </w:rPr>
        <w:t xml:space="preserve"> Он меня не любит, Маша.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Не любит? Как же?.. Я спрошу его, мaма.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Вера.</w:t>
      </w:r>
      <w:r>
        <w:rPr>
          <w:sz w:val="20"/>
        </w:rPr>
        <w:t xml:space="preserve"> Нет, Маша, нет. Не спрашивай. Нельзя. Я тоже не люблю его, девочка.</w:t>
      </w:r>
      <w:r>
        <w:rPr>
          <w:i/>
          <w:sz w:val="20"/>
        </w:rPr>
        <w:t xml:space="preserve"> (Пауза.)</w:t>
      </w:r>
      <w:r>
        <w:rPr>
          <w:sz w:val="20"/>
        </w:rPr>
        <w:t xml:space="preserve"> Пойдем со мной, в гостиницу.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А? В гостиницу?.. Нет... я в школу должна. В школу... Меня ждут... Я... я пойду, мама...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Вера.</w:t>
      </w:r>
      <w:r>
        <w:rPr>
          <w:sz w:val="20"/>
        </w:rPr>
        <w:t xml:space="preserve"> Хорошо, ступай. Я приду за тобой в школу...</w:t>
      </w:r>
      <w:r>
        <w:rPr>
          <w:i/>
          <w:sz w:val="20"/>
        </w:rPr>
        <w:t xml:space="preserve"> (Провожает Машу и возвращается. Шепчет про себя.)</w:t>
      </w:r>
      <w:r>
        <w:rPr>
          <w:sz w:val="20"/>
        </w:rPr>
        <w:t xml:space="preserve"> Лишь бы хватило сил, лишь бы не показать ему, что я боюсь... нет-нет...</w:t>
      </w:r>
      <w:r>
        <w:rPr>
          <w:i/>
          <w:sz w:val="20"/>
        </w:rPr>
        <w:t xml:space="preserve"> (Выпрямляется, принимает непринужденный вид, когда входит Окаемов.)</w:t>
      </w:r>
      <w:r>
        <w:rPr>
          <w:sz w:val="20"/>
        </w:rPr>
        <w:t xml:space="preserve"> Все те же книги. Так же стоит диван. Как будто и не было этих семнадцати лет. Разве на столе только стало чище. И появились цветы. Цветов раньше не было... Но даже Мотя совершенно не изменилась. А вот я постарела. Да?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Людям это свойственно.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Вера.</w:t>
      </w:r>
      <w:r>
        <w:rPr>
          <w:sz w:val="20"/>
        </w:rPr>
        <w:t xml:space="preserve"> Да, постарела. Но такова жизнь — и не нам осуждать ее, как любил повторять один из моих знакомых.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Доктор Туманский?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Вера.</w:t>
      </w:r>
      <w:r>
        <w:rPr>
          <w:sz w:val="20"/>
        </w:rPr>
        <w:t xml:space="preserve"> Разве? Да, вспоминаю, он... А вы, как всегда, пишете новую книгу о каком-нибудь пятнадцатом веке... Не буду дольше отвлекать вас своей болтовней... До свиданья, милый Василий Иванович. Еще раз благодарю вас за все, что вы для Маши сделали.</w:t>
      </w:r>
      <w:r>
        <w:rPr>
          <w:i/>
          <w:sz w:val="20"/>
        </w:rPr>
        <w:t xml:space="preserve"> (Прощается, идет к двери.)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</w:t>
      </w:r>
      <w:r>
        <w:rPr>
          <w:i/>
          <w:sz w:val="20"/>
        </w:rPr>
        <w:t xml:space="preserve"> (глухим, надтреснутым голосом).</w:t>
      </w:r>
      <w:r>
        <w:rPr>
          <w:sz w:val="20"/>
        </w:rPr>
        <w:t xml:space="preserve"> Вера Михайловна...</w:t>
      </w:r>
    </w:p>
    <w:p>
      <w:pPr>
        <w:jc w:val="center"/>
      </w:pPr>
      <w:r>
        <w:rPr>
          <w:sz w:val="18"/>
        </w:rPr>
        <w:t>Вера обернулась</w:t>
      </w:r>
    </w:p>
    <w:p>
      <w:r/>
      <w:r>
        <w:rPr>
          <w:sz w:val="20"/>
        </w:rPr>
        <w:t xml:space="preserve"> Не отнимайтс у меня Машу.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Вера</w:t>
      </w:r>
      <w:r>
        <w:rPr>
          <w:i/>
          <w:sz w:val="20"/>
        </w:rPr>
        <w:t xml:space="preserve"> (вздрогнула).</w:t>
      </w:r>
      <w:r>
        <w:rPr>
          <w:sz w:val="20"/>
        </w:rPr>
        <w:t xml:space="preserve"> Василий Иванович, Маша — это все, что у меня осталось в жизни.</w:t>
      </w:r>
      <w:r>
        <w:rPr>
          <w:i/>
          <w:sz w:val="20"/>
        </w:rPr>
        <w:t xml:space="preserve"> (Хочет еще говорить, но повернулась, пошла.)</w:t>
      </w:r>
    </w:p>
    <w:p>
      <w:pPr>
        <w:jc w:val="center"/>
      </w:pPr>
      <w:r>
        <w:rPr>
          <w:sz w:val="18"/>
        </w:rPr>
        <w:t>Окаемов молча стоит.</w:t>
      </w:r>
    </w:p>
    <w:p>
      <w:pPr>
        <w:jc w:val="center"/>
      </w:pPr>
      <w:r>
        <w:rPr>
          <w:sz w:val="18"/>
        </w:rPr>
        <w:t>Занавес</w:t>
      </w:r>
    </w:p>
    <w:p>
      <w:pPr>
        <w:spacing w:before="1000"/>
        <w:jc w:val="center"/>
      </w:pPr>
      <w:r>
        <w:rPr>
          <w:b w:val="0"/>
          <w:caps/>
          <w:sz w:val="22"/>
        </w:rPr>
        <w:t>Сцена седьмая</w:t>
      </w:r>
    </w:p>
    <w:p>
      <w:pPr>
        <w:jc w:val="center"/>
      </w:pPr>
      <w:r>
        <w:rPr>
          <w:sz w:val="18"/>
        </w:rPr>
        <w:t>Та же обстановка. Такое же утро. На диване аккуратно постланная постель. На столе недопитый крепкий чай и груда окурков в пепельнице. Из столовой в кабинет вошел Окаемов. Он курит. Осмотрелся, ткнул папиросу в пепельницу, взял книгу, другую. Положил опять. Потом вышел в столовую. Видно, как ходит он там, от предмета к предмету, не зная, за что приняться. В кабинет входит Мотя.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Мотя.</w:t>
      </w:r>
      <w:r>
        <w:rPr>
          <w:sz w:val="20"/>
        </w:rPr>
        <w:t xml:space="preserve"> Прилегли бы на часок, Василий Иванович. Вторую ночь, всю как есть, на ногах.</w:t>
      </w:r>
      <w:r>
        <w:rPr>
          <w:i/>
          <w:sz w:val="20"/>
        </w:rPr>
        <w:t xml:space="preserve"> (Убирая постель.)</w:t>
      </w:r>
      <w:r>
        <w:rPr>
          <w:sz w:val="20"/>
        </w:rPr>
        <w:t xml:space="preserve"> Двадцать лет не курили, а тут нате вам.</w:t>
      </w:r>
      <w:r>
        <w:rPr>
          <w:i/>
          <w:sz w:val="20"/>
        </w:rPr>
        <w:t xml:space="preserve"> (Шепотом.)</w:t>
      </w:r>
      <w:r>
        <w:rPr>
          <w:sz w:val="20"/>
        </w:rPr>
        <w:t xml:space="preserve"> А вы позвоните внучке. В гостиницу. Приходи, мол, и все такое.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А?</w:t>
      </w:r>
      <w:r>
        <w:rPr>
          <w:i/>
          <w:sz w:val="20"/>
        </w:rPr>
        <w:t xml:space="preserve"> (Смотрит непонимающе, потом.)</w:t>
      </w:r>
      <w:r>
        <w:rPr>
          <w:sz w:val="20"/>
        </w:rPr>
        <w:t xml:space="preserve"> В возмездие, Мотя, верите? Верьте! Возмездие существует. Что Маша ушла — это мне возмезлие. Месть жизни. Я ведь не хотел Машиного приезда. Что ж, желание мое выполнено. Маши нет со мной. Могу быть снова один.</w:t>
      </w:r>
    </w:p>
    <w:p>
      <w:pPr>
        <w:jc w:val="center"/>
      </w:pPr>
      <w:r>
        <w:rPr>
          <w:sz w:val="18"/>
        </w:rPr>
        <w:t>Мотя выходит.</w:t>
      </w:r>
    </w:p>
    <w:p>
      <w:r/>
      <w:r>
        <w:rPr>
          <w:i/>
          <w:sz w:val="20"/>
        </w:rPr>
        <w:t xml:space="preserve"> (Закрывает лицо руками. Потом, овладев собой, подходит к столу.)</w:t>
      </w:r>
      <w:r>
        <w:rPr>
          <w:sz w:val="20"/>
        </w:rPr>
        <w:t xml:space="preserve"> Кажется, у меня сегодня лекция. В котором часу? Забыл. Все забыл.</w:t>
      </w:r>
    </w:p>
    <w:p>
      <w:pPr>
        <w:jc w:val="center"/>
      </w:pPr>
      <w:r>
        <w:rPr>
          <w:sz w:val="18"/>
        </w:rPr>
        <w:t>Звонок в передней.</w:t>
      </w:r>
    </w:p>
    <w:p>
      <w:r/>
      <w:r>
        <w:rPr>
          <w:i/>
          <w:sz w:val="20"/>
        </w:rPr>
        <w:t xml:space="preserve"> (Вздрагивает, бежит, бормочет на ходу.)</w:t>
      </w:r>
      <w:r>
        <w:rPr>
          <w:sz w:val="20"/>
        </w:rPr>
        <w:t xml:space="preserve"> Сам, сам отопру...</w:t>
      </w:r>
      <w:r>
        <w:rPr>
          <w:i/>
          <w:sz w:val="20"/>
        </w:rPr>
        <w:t xml:space="preserve"> (В передней не может сразу отпереть дверь — так сильно дрожат руки.)</w:t>
      </w:r>
      <w:r>
        <w:rPr>
          <w:sz w:val="20"/>
        </w:rPr>
        <w:t xml:space="preserve"> Отпираю... Сейчас... сейчас...</w:t>
      </w:r>
      <w:r>
        <w:rPr>
          <w:i/>
          <w:sz w:val="20"/>
        </w:rPr>
        <w:t xml:space="preserve"> (Отпер.)</w:t>
      </w:r>
    </w:p>
    <w:p>
      <w:pPr>
        <w:jc w:val="center"/>
      </w:pPr>
      <w:r>
        <w:rPr>
          <w:sz w:val="18"/>
        </w:rPr>
        <w:t>Входят Леля, Галя, Сеня и Виктор.</w:t>
      </w:r>
    </w:p>
    <w:p>
      <w:r/>
      <w:r>
        <w:rPr>
          <w:i/>
          <w:sz w:val="20"/>
        </w:rPr>
        <w:t xml:space="preserve"> (Заглядывая за их спину, ищет Машу.)</w:t>
      </w:r>
      <w:r>
        <w:rPr>
          <w:sz w:val="20"/>
        </w:rPr>
        <w:t xml:space="preserve"> А-а-а. Вы к Маше. Машеньки нет. Нет Маши.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Виктор.</w:t>
      </w:r>
      <w:r>
        <w:rPr>
          <w:sz w:val="20"/>
        </w:rPr>
        <w:t xml:space="preserve"> Мы к вам пришли, Василий Иванович. Можно?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Ко мне? Прошу, прошу.</w:t>
      </w:r>
      <w:r>
        <w:rPr>
          <w:i/>
          <w:sz w:val="20"/>
        </w:rPr>
        <w:t xml:space="preserve"> (Проводит их в кабинет.)</w:t>
      </w:r>
      <w:r>
        <w:rPr>
          <w:sz w:val="20"/>
        </w:rPr>
        <w:t xml:space="preserve"> Снова выступить? Увольте. Не в состоянии. И рад бы, но решительно не в состоянии. И надолго. Да-с. Весьма надолго.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Леля.</w:t>
      </w:r>
      <w:r>
        <w:rPr>
          <w:sz w:val="20"/>
        </w:rPr>
        <w:t xml:space="preserve"> Нам нужен ваш совет, Василий Иванович.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Почему мой совет?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Леля.</w:t>
      </w:r>
      <w:r>
        <w:rPr>
          <w:sz w:val="20"/>
        </w:rPr>
        <w:t xml:space="preserve"> Вот Сеня расскажет.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Сеня.</w:t>
      </w:r>
      <w:r>
        <w:rPr>
          <w:sz w:val="20"/>
        </w:rPr>
        <w:t xml:space="preserve"> Вопрос поставлен нами весьма развернуто. Мы категорически осуждаем поведение гражданки Олониной.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Кого?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Виктор.</w:t>
      </w:r>
      <w:r>
        <w:rPr>
          <w:sz w:val="20"/>
        </w:rPr>
        <w:t xml:space="preserve"> Машиной мамы. Веры Михайловны.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То есть? Хм. Осуждаете. Неясно.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Сеня.</w:t>
      </w:r>
      <w:r>
        <w:rPr>
          <w:sz w:val="20"/>
        </w:rPr>
        <w:t xml:space="preserve"> Во избежание абстрактности буду конкретным. Гражданка Олонина намерена взять свою дочь из школы до окончания учебного года ввиду переезда в другой город. Но, во-первых, переезд не вызывается такой срочностью, так как вы Машу из дому не гоните.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Я? Что вы!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Сеня.</w:t>
      </w:r>
      <w:r>
        <w:rPr>
          <w:sz w:val="20"/>
        </w:rPr>
        <w:t xml:space="preserve"> Леля, неплохо бы коротенько фиксировать наше совещание.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Леля.</w:t>
      </w:r>
      <w:r>
        <w:rPr>
          <w:sz w:val="20"/>
        </w:rPr>
        <w:t xml:space="preserve"> Говори так!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Виктор.</w:t>
      </w:r>
      <w:r>
        <w:rPr>
          <w:sz w:val="20"/>
        </w:rPr>
        <w:t xml:space="preserve"> А главное, Вера Михайловна соглашается на включение Маши в концертную группу молодых дарований для турне по Крыму и Кавказу.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Леля.</w:t>
      </w:r>
      <w:r>
        <w:rPr>
          <w:sz w:val="20"/>
        </w:rPr>
        <w:t xml:space="preserve"> Она говорит — это для того, чтобы развлечь Машу, а то ей очень грустно уезжать от вас.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Сеня.</w:t>
      </w:r>
      <w:r>
        <w:rPr>
          <w:sz w:val="20"/>
        </w:rPr>
        <w:t xml:space="preserve"> Но, во-первых, нам известно, что турне состоится лишь по окончании учебного года, а во-вторых...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«Во-первых, во-вторых»!.. Машенька на гастроли едет, а вы — «во-вторых». Да разве ж она певица? Ведь и поет-то она больше сердцем, чем голосом: молода, правдива, чиста — вот что публику привлекает в Машеньке. Одна такая поездка — и Маша отравлена на всю жизнь.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Сеня.</w:t>
      </w:r>
      <w:r>
        <w:rPr>
          <w:sz w:val="20"/>
        </w:rPr>
        <w:t xml:space="preserve"> Василий Иванович, я об этом и хотел сказать. Ну точь-в-точь... Мы собрали комсомольское классное собрание и все в один голос говорили, что это неправильно!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Ах, друзья мои, что собрание! У Маши есть мать — и мать за все отвечает. Я родной дед, и то могу лишь молча разводить руками.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Леля.</w:t>
      </w:r>
      <w:r>
        <w:rPr>
          <w:sz w:val="20"/>
        </w:rPr>
        <w:t xml:space="preserve"> Нет, Василий Иванович, это неправильно.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Виктор.</w:t>
      </w:r>
      <w:r>
        <w:rPr>
          <w:sz w:val="20"/>
        </w:rPr>
        <w:t xml:space="preserve"> Дай, я скажу, почему неправильно...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Леля.</w:t>
      </w:r>
      <w:r>
        <w:rPr>
          <w:sz w:val="20"/>
        </w:rPr>
        <w:t xml:space="preserve"> Нет, я первая... Василий Иванович, Маша не только дочь или внучка... Маша еще и член нашего коллектива.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Коллектива? Какого?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Сеня.</w:t>
      </w:r>
      <w:r>
        <w:rPr>
          <w:sz w:val="20"/>
        </w:rPr>
        <w:t xml:space="preserve"> Комсомольского. Мы уже рассматривали ее заявление на бюро. И мы отвечаем теперь за Машу.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Вы?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Виктор.</w:t>
      </w:r>
      <w:r>
        <w:rPr>
          <w:sz w:val="20"/>
        </w:rPr>
        <w:t xml:space="preserve"> И все равно — пусть она даже не комсомолка — все равно отвечаем.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Леля.</w:t>
      </w:r>
      <w:r>
        <w:rPr>
          <w:sz w:val="20"/>
        </w:rPr>
        <w:t xml:space="preserve"> Да. И мы не можем просто молчать... Если мы видим, что портят Машин талант...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Галя.</w:t>
      </w:r>
      <w:r>
        <w:rPr>
          <w:sz w:val="20"/>
        </w:rPr>
        <w:t xml:space="preserve"> И характер.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Да-да. Именно характер! Эгоизм. Тщеславие. Самовлюбленность. Вот удел легкого успеха.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Сеня.</w:t>
      </w:r>
      <w:r>
        <w:rPr>
          <w:sz w:val="20"/>
        </w:rPr>
        <w:t xml:space="preserve"> Мы постановили поэтому, во-первых, поговорить с Машей.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Леля.</w:t>
      </w:r>
      <w:r>
        <w:rPr>
          <w:sz w:val="20"/>
        </w:rPr>
        <w:t xml:space="preserve"> Я уже виделась с Машей. Оказывается, мама сказала ей, что умрет, если Маша ее покинет.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Сеня.</w:t>
      </w:r>
      <w:r>
        <w:rPr>
          <w:sz w:val="20"/>
        </w:rPr>
        <w:t xml:space="preserve"> Во-вторых...</w:t>
      </w:r>
      <w:r>
        <w:rPr>
          <w:i/>
          <w:sz w:val="20"/>
        </w:rPr>
        <w:t xml:space="preserve"> (осекается)</w:t>
      </w:r>
      <w:r>
        <w:rPr>
          <w:sz w:val="20"/>
        </w:rPr>
        <w:t xml:space="preserve"> , то есть не во-вторых, а затем, мы поставим вопрос развернуто. И для этого нам нужна ваша помощь.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Моя? Хм. Чем могу быть полезен?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Сеня.</w:t>
      </w:r>
      <w:r>
        <w:rPr>
          <w:sz w:val="20"/>
        </w:rPr>
        <w:t xml:space="preserve"> Мы знаем, что вы согласны с нами, и поэтому просим вас написать статью в «Комсомольскую правду» под заглавием «Воспитание молодых талантов». Статью мы подпишем все и будем требовать отмены этого турне. Мы добьемся, я знаю, — я уже говорил в редакции, они вас там ждут.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Меня? В «Комсомольской правде»?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Леля.</w:t>
      </w:r>
      <w:r>
        <w:rPr>
          <w:sz w:val="20"/>
        </w:rPr>
        <w:t xml:space="preserve"> Они даже просили, чтобы вы скорее пришли. Они вам еще хотят статьи заказать...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Галя.</w:t>
      </w:r>
      <w:r>
        <w:rPr>
          <w:sz w:val="20"/>
        </w:rPr>
        <w:t xml:space="preserve"> О подрастающем поколении.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Хм-хм... Польщен, но, право... да-с...</w:t>
      </w:r>
      <w:r>
        <w:rPr>
          <w:i/>
          <w:sz w:val="20"/>
        </w:rPr>
        <w:t xml:space="preserve"> (Внезапно.)</w:t>
      </w:r>
      <w:r>
        <w:rPr>
          <w:sz w:val="20"/>
        </w:rPr>
        <w:t xml:space="preserve"> Но статью я им напишу... Сегодня же. Да-с.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Леля</w:t>
      </w:r>
      <w:r>
        <w:rPr>
          <w:i/>
          <w:sz w:val="20"/>
        </w:rPr>
        <w:t xml:space="preserve"> (подталкивая Галю, шепотом).</w:t>
      </w:r>
      <w:r>
        <w:rPr>
          <w:sz w:val="20"/>
        </w:rPr>
        <w:t xml:space="preserve"> Ну, скажи. Скажи.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Галя</w:t>
      </w:r>
      <w:r>
        <w:rPr>
          <w:i/>
          <w:sz w:val="20"/>
        </w:rPr>
        <w:t xml:space="preserve"> (подходя к Окаемову).</w:t>
      </w:r>
      <w:r>
        <w:rPr>
          <w:sz w:val="20"/>
        </w:rPr>
        <w:t xml:space="preserve"> А потом... Мы хотим еще... чтобы вы и без Маши к нам приходили — на родительские собрания... и выступали у нас... и в гости нас приглашали.. иногда.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Спасибо. Хм.</w:t>
      </w:r>
      <w:r>
        <w:rPr>
          <w:i/>
          <w:sz w:val="20"/>
        </w:rPr>
        <w:t xml:space="preserve"> (Молчит, потом.)</w:t>
      </w:r>
      <w:r>
        <w:rPr>
          <w:sz w:val="20"/>
        </w:rPr>
        <w:t xml:space="preserve"> Обязательно. Приходите. Непременно. И часто. Да. Вот-с.</w:t>
      </w:r>
      <w:r>
        <w:rPr>
          <w:i/>
          <w:sz w:val="20"/>
        </w:rPr>
        <w:t xml:space="preserve"> (Отвернулся к окну.)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Леля</w:t>
      </w:r>
      <w:r>
        <w:rPr>
          <w:i/>
          <w:sz w:val="20"/>
        </w:rPr>
        <w:t xml:space="preserve"> (подымается).</w:t>
      </w:r>
      <w:r>
        <w:rPr>
          <w:sz w:val="20"/>
        </w:rPr>
        <w:t xml:space="preserve"> До свиданья, Василий Иванович.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Сеня</w:t>
      </w:r>
      <w:r>
        <w:rPr>
          <w:i/>
          <w:sz w:val="20"/>
        </w:rPr>
        <w:t xml:space="preserve"> (прощаясь).</w:t>
      </w:r>
      <w:r>
        <w:rPr>
          <w:sz w:val="20"/>
        </w:rPr>
        <w:t xml:space="preserve"> За статьей забегу вечером. Значит, поборемся!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</w:t>
      </w:r>
      <w:r>
        <w:rPr>
          <w:i/>
          <w:sz w:val="20"/>
        </w:rPr>
        <w:t xml:space="preserve"> (провожая их до двери).</w:t>
      </w:r>
      <w:r>
        <w:rPr>
          <w:sz w:val="20"/>
        </w:rPr>
        <w:t xml:space="preserve"> Да. Поборемся!</w:t>
      </w:r>
      <w:r>
        <w:rPr>
          <w:i/>
          <w:sz w:val="20"/>
        </w:rPr>
        <w:t xml:space="preserve"> (Виктору.)</w:t>
      </w:r>
      <w:r>
        <w:rPr>
          <w:sz w:val="20"/>
        </w:rPr>
        <w:t xml:space="preserve"> А вы... Хм. Вы, стало быть, тоже друг Машеньки?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Виктор</w:t>
      </w:r>
      <w:r>
        <w:rPr>
          <w:i/>
          <w:sz w:val="20"/>
        </w:rPr>
        <w:t xml:space="preserve"> (смутившись).</w:t>
      </w:r>
      <w:r>
        <w:rPr>
          <w:sz w:val="20"/>
        </w:rPr>
        <w:t xml:space="preserve"> Стараюсь им быть. Жизнь — сложная штука, Василий Иванович.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Вот именно, Виктор Павлович.</w:t>
      </w:r>
      <w:r>
        <w:rPr>
          <w:i/>
          <w:sz w:val="20"/>
        </w:rPr>
        <w:t xml:space="preserve"> (Возвращается к себе, возбужденно шатает по кабинету.)</w:t>
      </w:r>
      <w:r>
        <w:rPr>
          <w:sz w:val="20"/>
        </w:rPr>
        <w:t xml:space="preserve"> Так. Что же, собственно, произошло?..</w:t>
      </w:r>
      <w:r>
        <w:rPr>
          <w:i/>
          <w:sz w:val="20"/>
        </w:rPr>
        <w:t xml:space="preserve"> (Вошедшей Моте.)</w:t>
      </w:r>
      <w:r>
        <w:rPr>
          <w:sz w:val="20"/>
        </w:rPr>
        <w:t xml:space="preserve"> Мотя! Сварите крепкого кофе. Я буду работать... Да-с. Вы знаете, кто приходил сейчас? Друзья. Да-с, очень большие друзья. И мы поборемся за Машу, Мотя!</w:t>
      </w:r>
      <w:r>
        <w:rPr>
          <w:i/>
          <w:sz w:val="20"/>
        </w:rPr>
        <w:t xml:space="preserve"> (Садится к столу, достает бумагу, начинает писать.)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Мотя.</w:t>
      </w:r>
      <w:r>
        <w:rPr>
          <w:sz w:val="20"/>
        </w:rPr>
        <w:t xml:space="preserve"> Дай-то бог!</w:t>
      </w:r>
    </w:p>
    <w:p>
      <w:pPr>
        <w:jc w:val="center"/>
      </w:pPr>
      <w:r>
        <w:rPr>
          <w:sz w:val="18"/>
        </w:rPr>
        <w:t>Звонок в передней.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Отоприте.</w:t>
      </w:r>
    </w:p>
    <w:p>
      <w:pPr>
        <w:jc w:val="center"/>
      </w:pPr>
      <w:r>
        <w:rPr>
          <w:sz w:val="18"/>
        </w:rPr>
        <w:t>Мотя спешит в переднюю, открывает дверь. Входят Туманский и Вера.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Вера.</w:t>
      </w:r>
      <w:r>
        <w:rPr>
          <w:sz w:val="20"/>
        </w:rPr>
        <w:t xml:space="preserve"> Дома?</w:t>
      </w:r>
      <w:r>
        <w:rPr>
          <w:i/>
          <w:sz w:val="20"/>
        </w:rPr>
        <w:t xml:space="preserve"> (Не дождавшись ответа, быстро проходит в кабинет. Страшно возбуждена.)</w:t>
      </w:r>
      <w:r>
        <w:rPr>
          <w:sz w:val="20"/>
        </w:rPr>
        <w:t xml:space="preserve"> О, вы, как всегда, сидите спокойно! Вы уверены в своей силе. Но нет! Вы не отнимете у меня дочери, не отнимете!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</w:t>
      </w:r>
      <w:r>
        <w:rPr>
          <w:i/>
          <w:sz w:val="20"/>
        </w:rPr>
        <w:t xml:space="preserve"> (пораженный ее появлением).</w:t>
      </w:r>
      <w:r>
        <w:rPr>
          <w:sz w:val="20"/>
        </w:rPr>
        <w:t xml:space="preserve"> Вы?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Вера.</w:t>
      </w:r>
      <w:r>
        <w:rPr>
          <w:sz w:val="20"/>
        </w:rPr>
        <w:t xml:space="preserve"> Я — мать. Я не остановлюсь ни перед чем.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Туманский.</w:t>
      </w:r>
      <w:r>
        <w:rPr>
          <w:sz w:val="20"/>
        </w:rPr>
        <w:t xml:space="preserve"> Вера Михайловна...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Вера.</w:t>
      </w:r>
      <w:r>
        <w:rPr>
          <w:sz w:val="20"/>
        </w:rPr>
        <w:t xml:space="preserve"> Вы надеетесь, что Маша вернется к вам! Не надейтесь!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Туманский.</w:t>
      </w:r>
      <w:r>
        <w:rPr>
          <w:sz w:val="20"/>
        </w:rPr>
        <w:t xml:space="preserve"> Вера Михайловна, вы просили меня помочь вам в этом трудном для вас положении. Если моя помощь вам не нужна, удаляюсь.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Вера.</w:t>
      </w:r>
      <w:r>
        <w:rPr>
          <w:sz w:val="20"/>
        </w:rPr>
        <w:t xml:space="preserve"> Нет, нет, останьтесь! Я не могу одна... я... я...</w:t>
      </w:r>
      <w:r>
        <w:rPr>
          <w:i/>
          <w:sz w:val="20"/>
        </w:rPr>
        <w:t xml:space="preserve"> (Рыдает, цепляясь за Туманского.)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Туманский</w:t>
      </w:r>
      <w:r>
        <w:rPr>
          <w:i/>
          <w:sz w:val="20"/>
        </w:rPr>
        <w:t xml:space="preserve"> (усаживает ее на диван и подходит к Окаемову).</w:t>
      </w:r>
      <w:r>
        <w:rPr>
          <w:sz w:val="20"/>
        </w:rPr>
        <w:t xml:space="preserve"> Я — друг Веры Михайловны и, смею думать, вaш. Поэтому я надеюсь быть беспристрастным. Согласны вы меня выслушать?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Ну-с?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Туманский.</w:t>
      </w:r>
      <w:r>
        <w:rPr>
          <w:sz w:val="20"/>
        </w:rPr>
        <w:t xml:space="preserve"> Советский закон на стороне матери. И это справедливый закон. Но тот же закон предоставляет ребенку право выбора. И вы, Василий Иванович, должны помочь Маше определить именно этот выбор, несмотря на ее стремление к вам. Поймите, Василий Иванович, ребенок — это самое дорогое в жизни матери. Вам очень тяжело расставаться с Машей, но вы не должны думать только о своих чувствах...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Пока я думал о своих чувствах, я молчал. Нет-с, Павел Павлович, тут речь не о чувствах дедушки или матери. Тут — судьба будущего гражданина, его воспитание. Я, седобородый старик, в комсомольскую газету статью пишу. Машина жизнь не только семейный вопрос, хоть и сидим мы в четырех стенах... Я вмешиваюсь и бороться буду за правильное воспитание нового поколения... в духе нашей страны... и нашего общества.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Вера.</w:t>
      </w:r>
      <w:r>
        <w:rPr>
          <w:sz w:val="20"/>
        </w:rPr>
        <w:t xml:space="preserve"> Ну что же... Пишите, топчите меня, — вы уж однажды сделали это... может быть, и теперь вам удастся снова, еще раз разбить мою жизнь...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Вера Михайловна, опомнитесь! Когда я разбивал вашу жизнь?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Вера.</w:t>
      </w:r>
      <w:r>
        <w:rPr>
          <w:sz w:val="20"/>
        </w:rPr>
        <w:t xml:space="preserve"> О, я знаю, вы до сих пор убеждены в своей правоте. Я для вас всегда была капризной и вздорной женщиной, поссорившей сына с вами... и вы объявили войну. Вы стали между мной и Николаем. Вы хорошо и тонко выставляли ему напоказ мои дурные стороны. Я постоянно оказывалась лишней в ваших умных разговоpax, я всегда была виноватой в домашних неурядицах, тысячью мелких, еле заметных уколов вы вызывали меня на ссоры с Николаем по пустякам. И Николай, уважавший вас, начал упрекать меня, сердиться, потом ссориться со мной из-за вас. Я была молода, неопытна, я не умела сдерживать себя, промолчать или ответить вам по-серьезному. Я просто возненавидела вас и стала действительно злой, раздражительной и упрямой... Даже когда мы оставались одни с Николаем, вместо отдыха мы начинали бесконечные объяснения о моем характере, о вашем уме. Я кончала слезами, он — молчаливым протестом... Все, все, вами сказанное обо мне при Николае, носило в себе этот яд разрушения нашей любви — мы ведь очень любили друг друга, Василий Иванович. Будь вы чуточку внимательнее ко мне тогда, ко мне, ставшей женой вашему сыну, найди вы в себе сотую долю той заботы, какую вы сейчас проявляете к Маше... и наша жизнь сложилась бы по-другому... Какой я была молодой, счастливой и доброй, когда Николай привез меня к вам и сказал: «Отец, Вера — моя жена»... Я так стремилась понять вас, быть вами любимой и нужной вам... А что я встретила? Недоверие. Холод. Раздражение от того, что вторгся чужой человек. Представьте хоть на мгновение на моем месте Машу... Машу, которую вы так любите, за которую вы так хотите бороться... и вам самому станет страшно.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</w:t>
      </w:r>
      <w:r>
        <w:rPr>
          <w:i/>
          <w:sz w:val="20"/>
        </w:rPr>
        <w:t xml:space="preserve"> (глухо).</w:t>
      </w:r>
      <w:r>
        <w:rPr>
          <w:sz w:val="20"/>
        </w:rPr>
        <w:t xml:space="preserve"> Да.</w:t>
      </w:r>
    </w:p>
    <w:p>
      <w:pPr>
        <w:jc w:val="center"/>
      </w:pPr>
      <w:r>
        <w:rPr>
          <w:sz w:val="18"/>
        </w:rPr>
        <w:t>Молчание.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Вера</w:t>
      </w:r>
      <w:r>
        <w:rPr>
          <w:i/>
          <w:sz w:val="20"/>
        </w:rPr>
        <w:t xml:space="preserve"> (сидит, обессиленная сказанным, потом начинает вновь, уже другим, тихим, усталым голосом).</w:t>
      </w:r>
      <w:r>
        <w:rPr>
          <w:sz w:val="20"/>
        </w:rPr>
        <w:t xml:space="preserve"> Помните вы тот вечер? Николай собирался в Ленинград на Съезд хирургов. Я должна была ехать с ним и радовалась этой поездке. Я хотела отдохнуть... от вас... Вы же бросили сыну вскользь: «Не думаю, чтобы поездка вдвоем укрепила твою репутацию хирурга». Все взорвалось во мне! Вы боялись, что я испорчу репутацию сына! Я вскочила, закричала что-то ужасно грубо вам в лицо... Вы вздохнули и молча вышли из комнаты. Никола за вами. О, я до сих пор вижу его уничтожающий взгляд. До сих пор слышу ледяные слова: «Мне стыдно, что у меня такая жена...» Все мне казалось конченным. Я выбежала из дома, не зная, зачем и куда. У ворот меня встретил Туманский. Он удержал меня, стал расспрашивать, утешать. Он единственный понял меня тогда, и я пошла к нему с твердым намерением не возвращаться обратно...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Туманский.</w:t>
      </w:r>
      <w:r>
        <w:rPr>
          <w:sz w:val="20"/>
        </w:rPr>
        <w:t xml:space="preserve"> Вера Михайловна, может быть, я лишний сейчас?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Вера.</w:t>
      </w:r>
      <w:r>
        <w:rPr>
          <w:sz w:val="20"/>
        </w:rPr>
        <w:t xml:space="preserve"> Останьтесь. Теперь можно говорить и об этом.</w:t>
      </w:r>
      <w:r>
        <w:rPr>
          <w:i/>
          <w:sz w:val="20"/>
        </w:rPr>
        <w:t xml:space="preserve"> (Окаемову.)</w:t>
      </w:r>
      <w:r>
        <w:rPr>
          <w:sz w:val="20"/>
        </w:rPr>
        <w:t xml:space="preserve"> Тогда вы знали только, что капризная ваша невестка покинула дом, потом вернулась и через месяц увезла сына. Вы так и не узнали тогда, что я рассказала Николаю обо всем, когда он нашел меня у Туманского. И что он сам, сам решил уехать со мной от вас... чтобы хоть как-то спасти остатки нашей любви. Да, именно остатки, потому что никогда, до самой своей смерти, он уже не был со мной прежним Николаем... Вам он тоже перестал писать и весь ушел в воспитание Машеньки... А потом смерть. Одиночество. Новая попытка создать семью. Но Маша не могла простить мне измены памяти обожаемого ею отца. Да, я отослала Машу к вам. Я еще мечтала тогда о возможности личного счастья... но теперь, когда и эта последняя попытка потерпела крах, я решила жить только для дочери и найти свое счастье в ней... И теперь вы снова на моем пути: в конце моей жизни, как и в ее начале, вы хотите отнять у меня единственное оставшееся мне — дочь мою...</w:t>
      </w:r>
    </w:p>
    <w:p>
      <w:pPr>
        <w:jc w:val="center"/>
      </w:pPr>
      <w:r>
        <w:rPr>
          <w:sz w:val="18"/>
        </w:rPr>
        <w:t>Молчание.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</w:t>
      </w:r>
      <w:r>
        <w:rPr>
          <w:i/>
          <w:sz w:val="20"/>
        </w:rPr>
        <w:t xml:space="preserve"> (медленно поднялся, говорит тихо).</w:t>
      </w:r>
      <w:r>
        <w:rPr>
          <w:sz w:val="20"/>
        </w:rPr>
        <w:t xml:space="preserve"> Прошу вас... Вера Михайловна... оберегайте Машу, пусть она живет и учится... без всяких гастролей... Пусть она растет... Ее в коллектив приняли... Побольше ей хороших товарищей... Вы позаботьтесь, прошу вас... а уж я позабочусь, чтобы Маша осталась с матерью. Моя вина — я знаю. Мне и отвечать за нее.</w:t>
      </w:r>
      <w:r>
        <w:rPr>
          <w:i/>
          <w:sz w:val="20"/>
        </w:rPr>
        <w:t xml:space="preserve"> (Вышел в столовую, затворив за собой дверь.)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Туманский</w:t>
      </w:r>
      <w:r>
        <w:rPr>
          <w:i/>
          <w:sz w:val="20"/>
        </w:rPr>
        <w:t xml:space="preserve"> (после паузы).</w:t>
      </w:r>
      <w:r>
        <w:rPr>
          <w:sz w:val="20"/>
        </w:rPr>
        <w:t xml:space="preserve"> Вы потрясли старика вашим рассказом. Вот так, вдруг, понять, что именно ты сломал жизнь сыну. Это, знаете, нелегко.</w:t>
      </w:r>
      <w:r>
        <w:rPr>
          <w:i/>
          <w:sz w:val="20"/>
        </w:rPr>
        <w:t xml:space="preserve"> (Встает, отходит к окну.)</w:t>
      </w:r>
      <w:r>
        <w:rPr>
          <w:sz w:val="20"/>
        </w:rPr>
        <w:t xml:space="preserve"> Как часто, искренно полагая, что мы заботимся о наших детях, мы, на самом деле, думаем лишь о себе — о своих желаниях, о своей жизни... Да... Ваш рассказ заставляет задуматься...</w:t>
      </w:r>
      <w:r>
        <w:rPr>
          <w:i/>
          <w:sz w:val="20"/>
        </w:rPr>
        <w:t xml:space="preserve"> (Пауза.)</w:t>
      </w:r>
      <w:r>
        <w:rPr>
          <w:sz w:val="20"/>
        </w:rPr>
        <w:t xml:space="preserve"> Вера Михайловна, не сердитесь. Но вдруг мне пришло на ум: вот сейчас с Машей вы не повторяете той же ошибки?..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Вера.</w:t>
      </w:r>
      <w:r>
        <w:rPr>
          <w:sz w:val="20"/>
        </w:rPr>
        <w:t xml:space="preserve"> Я не понимаю, Павел Павлович. О чем вы?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Туманский.</w:t>
      </w:r>
      <w:r>
        <w:rPr>
          <w:sz w:val="20"/>
        </w:rPr>
        <w:t xml:space="preserve"> Когда вы боролись за Машу... Вы уверены, что Маше лучше с вами, чем с дедом? Если вы действительно думаете о ней. О ее будущем!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Вера</w:t>
      </w:r>
      <w:r>
        <w:rPr>
          <w:i/>
          <w:sz w:val="20"/>
        </w:rPr>
        <w:t xml:space="preserve"> (растерянно).</w:t>
      </w:r>
      <w:r>
        <w:rPr>
          <w:sz w:val="20"/>
        </w:rPr>
        <w:t xml:space="preserve"> Я... не понимаю. Я — мать, Павел Павлович. И думаю только о Маше.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Туманский</w:t>
      </w:r>
      <w:r>
        <w:rPr>
          <w:i/>
          <w:sz w:val="20"/>
        </w:rPr>
        <w:t xml:space="preserve"> (вздрогнув).</w:t>
      </w:r>
      <w:r>
        <w:rPr>
          <w:sz w:val="20"/>
        </w:rPr>
        <w:t xml:space="preserve"> Да-а. Я тоже — отец.</w:t>
      </w:r>
    </w:p>
    <w:p>
      <w:pPr>
        <w:jc w:val="center"/>
      </w:pPr>
      <w:r>
        <w:rPr>
          <w:sz w:val="18"/>
        </w:rPr>
        <w:t>Звонок. Мотя идет отпереть. Входит Леонид.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</w:t>
      </w:r>
      <w:r>
        <w:rPr>
          <w:i/>
          <w:sz w:val="20"/>
        </w:rPr>
        <w:t xml:space="preserve"> (быстро).</w:t>
      </w:r>
      <w:r>
        <w:rPr>
          <w:sz w:val="20"/>
        </w:rPr>
        <w:t xml:space="preserve"> Маша здесь?</w:t>
      </w:r>
    </w:p>
    <w:p>
      <w:pPr>
        <w:jc w:val="center"/>
      </w:pPr>
      <w:r>
        <w:rPr>
          <w:sz w:val="18"/>
        </w:rPr>
        <w:t>Мотя, горестно махнув рукой, проходит в кухню. Леонид проходит в кабинет. Молчаливая встреча.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Вера Михайловна, Маша у вас?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Вера.</w:t>
      </w:r>
      <w:r>
        <w:rPr>
          <w:sz w:val="20"/>
        </w:rPr>
        <w:t xml:space="preserve"> Да.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Могу я видеть ее? Поговорить с ней?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Вера.</w:t>
      </w:r>
      <w:r>
        <w:rPr>
          <w:sz w:val="20"/>
        </w:rPr>
        <w:t xml:space="preserve"> Конечно. В любое время. Прошу вас.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</w:t>
      </w:r>
      <w:r>
        <w:rPr>
          <w:i/>
          <w:sz w:val="20"/>
        </w:rPr>
        <w:t xml:space="preserve"> (входит, протягивает Вере письмо).</w:t>
      </w:r>
      <w:r>
        <w:rPr>
          <w:sz w:val="20"/>
        </w:rPr>
        <w:t xml:space="preserve"> Вот, написал. Передайте Машеньке. Она поймет. Она останется с вами.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Вера</w:t>
      </w:r>
      <w:r>
        <w:rPr>
          <w:i/>
          <w:sz w:val="20"/>
        </w:rPr>
        <w:t xml:space="preserve"> (поднимаясь).</w:t>
      </w:r>
      <w:r>
        <w:rPr>
          <w:sz w:val="20"/>
        </w:rPr>
        <w:t xml:space="preserve"> Василий Иванович! Я — обыкновенная женщина, может быть плохая мать. Ho, Beрьте, я понимаю, чего стоило вам это письмо. Прощайте.</w:t>
      </w:r>
    </w:p>
    <w:p>
      <w:pPr>
        <w:jc w:val="center"/>
      </w:pPr>
      <w:r>
        <w:rPr>
          <w:sz w:val="18"/>
        </w:rPr>
        <w:t>Окаемов молча жмет ей руку. Вера и Туманский выходят.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</w:t>
      </w:r>
      <w:r>
        <w:rPr>
          <w:i/>
          <w:sz w:val="20"/>
        </w:rPr>
        <w:t xml:space="preserve"> (ошеломленный, смотрит на Окаемова).</w:t>
      </w:r>
      <w:r>
        <w:rPr>
          <w:sz w:val="20"/>
        </w:rPr>
        <w:t xml:space="preserve"> Боже мой! Что вы наделали! Я побегу к Маше, я скажу ей, все равно ее приведу!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Не надо. Все сказано. Все понятно. До конца.</w:t>
      </w:r>
      <w:r>
        <w:rPr>
          <w:i/>
          <w:sz w:val="20"/>
        </w:rPr>
        <w:t xml:space="preserve"> (Пауза.)</w:t>
      </w:r>
      <w:r>
        <w:rPr>
          <w:sz w:val="20"/>
        </w:rPr>
        <w:t xml:space="preserve"> Жизнь справедлива. За ошибки нужно платить. И я заплатил. Полной мерой последнего одиночества.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</w:t>
      </w:r>
      <w:r>
        <w:rPr>
          <w:i/>
          <w:sz w:val="20"/>
        </w:rPr>
        <w:t xml:space="preserve"> (после паузы).</w:t>
      </w:r>
      <w:r>
        <w:rPr>
          <w:sz w:val="20"/>
        </w:rPr>
        <w:t xml:space="preserve"> Может быть, я не понимаю всего, что произошло здесь.</w:t>
      </w:r>
      <w:r>
        <w:rPr>
          <w:i/>
          <w:sz w:val="20"/>
        </w:rPr>
        <w:t xml:space="preserve"> (Подошел к Окаемову.)</w:t>
      </w:r>
      <w:r>
        <w:rPr>
          <w:sz w:val="20"/>
        </w:rPr>
        <w:t xml:space="preserve"> Я не знаю причин... Василий Иванович. Может быть, действительно надо было поступить так... Но все равно, вы не будете больше один.</w:t>
      </w:r>
      <w:r>
        <w:rPr>
          <w:i/>
          <w:sz w:val="20"/>
        </w:rPr>
        <w:t xml:space="preserve"> (Ласково обняв его за плечи.)</w:t>
      </w:r>
      <w:r>
        <w:rPr>
          <w:sz w:val="20"/>
        </w:rPr>
        <w:t xml:space="preserve"> Слишком многое изменилось в вашей жизни. Вы уже не сможете жить без тех, кто пришел в дом вместе с Машей... и остались с вами, несмотря на ее уход. Маленькая Маша ждет своего деда... А товарищи большой Машеньки — ваши друзья.</w:t>
      </w:r>
    </w:p>
    <w:p>
      <w:pPr>
        <w:jc w:val="center"/>
      </w:pPr>
      <w:r>
        <w:rPr>
          <w:sz w:val="18"/>
        </w:rPr>
        <w:t>Окаемов молча жмет руку Леониду и отходит к окну, где стоят цветы. Он садится на стул, где сидела Маша. В переднюю тихо входит Маша.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Дедушка... у тебя сегодня лекция. В пять часов.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Машенька!..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Маша.</w:t>
      </w:r>
      <w:r>
        <w:rPr>
          <w:sz w:val="20"/>
        </w:rPr>
        <w:t xml:space="preserve"> Я от тебя не уеду — никогда... дедушка. Но мама моя — тоже... мало что раньше было... сколько лет прошло... За что же теперь не любить? Она же тебя совсем не знает, какой ты. Ты должен так сделать, дедушка, чтобы мама с нами жила. Должен, правда?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Окаемов.</w:t>
      </w:r>
      <w:r>
        <w:rPr>
          <w:sz w:val="20"/>
        </w:rPr>
        <w:t xml:space="preserve"> Правда, внучка... Я сам думал об этом... Много думал эти дни... Да-а, сорок лет я читаю лекции. И сегодня пойду. Только сегодня я буду говорить не о пергаментах. Почти три четверти века я хожу по земле. Пятьдесят лет я изучал пергаменты и свитки... А теперь другая наука волнует и привлекает меня — нетронутая, нераскрытая... потому что она даже и не считалась наукой... Наука о родителях. Да-с... Вот я, профессор, интеллигент, всегда считавший себя прекрасным отцом, я испортил жизнь сыну, как самый неграмотный невежда... Я стучал кулаком по дорогому роялю и всю жизнь был убежден, что играю на нем... Откуда взялось у меня подобное самомнение?.. Свои пергаменты я изучал годами — это было моей профессией... Но никогда до сего дня не задумался я над тем, что быть отцом или матерью — это тоже профессия, да-да, вторая профессия каждого, у кого есть дети... И эта вторая профессия есть искусство воспитания нового поколения граждан... Я знаю, усмехнутся, но я скажу — я, как гражданин, скажу и заставлю слушателей моих задуматься — они ведь сами родители или будут ими. Вот-с. И пусть они не ссылаются, что общество детей воспитает. Государство... Мы слишком часто сваливаем все на государство. Это же гораздо легче, чем думать и заботиться самому. Да-с! Вот о чем я сегодня прочитаю лекцию...</w:t>
      </w:r>
    </w:p>
    <w:p>
      <w:pPr>
        <w:ind w:firstLine="709"/>
      </w:pPr>
      <w:r>
        <w:rPr>
          <w:sz w:val="20"/>
        </w:rPr>
      </w:r>
      <w:r>
        <w:rPr>
          <w:b/>
          <w:sz w:val="20"/>
        </w:rPr>
        <w:t xml:space="preserve"> Леонид.</w:t>
      </w:r>
      <w:r>
        <w:rPr>
          <w:sz w:val="20"/>
        </w:rPr>
        <w:t xml:space="preserve"> Необыкновенной силы лекция!</w:t>
      </w:r>
    </w:p>
    <w:p>
      <w:pPr>
        <w:jc w:val="center"/>
      </w:pPr>
      <w:r>
        <w:rPr>
          <w:sz w:val="18"/>
        </w:rPr>
        <w:t>Занавес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